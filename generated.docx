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rPr>
          <w:rFonts w:ascii="Arial" w:hAnsi="Arial"/>
          <w:b/>
          <w:color w:val="000000"/>
          <w:sz w:val="48"/>
        </w:rPr>
        <w:t xml:space="preserve">Understanding how to create a flappy bird in java </w:t>
      </w:r>
    </w:p>
    <w:p>
      <w:pPr>
        <w:pStyle w:val="Heading1"/>
        <w:jc w:val="left"/>
      </w:pPr>
      <w:r>
        <w:rPr>
          <w:rFonts w:ascii="Arial" w:hAnsi="Arial"/>
          <w:b/>
          <w:color w:val="000000"/>
          <w:sz w:val="48"/>
        </w:rPr>
        <w:t>Document: How to Create a Flappy Bird in Java</w:t>
      </w:r>
    </w:p>
    <w:p>
      <w:pPr>
        <w:jc w:val="left"/>
      </w:pPr>
      <w:r>
        <w:rPr>
          <w:rFonts w:ascii="Arial" w:hAnsi="Arial"/>
          <w:sz w:val="36"/>
        </w:rPr>
        <w:t>Document: How to Create a Flappy Bird in Java</w:t>
      </w:r>
    </w:p>
    <w:p>
      <w:pPr>
        <w:jc w:val="left"/>
      </w:pPr>
      <w:r>
        <w:rPr>
          <w:rFonts w:ascii="Arial" w:hAnsi="Arial"/>
          <w:sz w:val="36"/>
        </w:rPr>
      </w:r>
    </w:p>
    <w:p>
      <w:pPr>
        <w:jc w:val="left"/>
      </w:pPr>
      <w:r>
        <w:rPr>
          <w:rFonts w:ascii="Arial" w:hAnsi="Arial"/>
          <w:sz w:val="36"/>
        </w:rPr>
        <w:t>Prerequisites:</w:t>
      </w:r>
    </w:p>
    <w:p>
      <w:pPr>
        <w:jc w:val="left"/>
      </w:pPr>
      <w:r>
        <w:rPr>
          <w:rFonts w:ascii="Arial" w:hAnsi="Arial"/>
          <w:sz w:val="36"/>
        </w:rPr>
      </w:r>
    </w:p>
    <w:p>
      <w:pPr>
        <w:jc w:val="left"/>
      </w:pPr>
      <w:r>
        <w:rPr>
          <w:rFonts w:ascii="Arial" w:hAnsi="Arial"/>
          <w:sz w:val="36"/>
        </w:rPr>
        <w:t xml:space="preserve"> Java Development Kit (JDK) installed</w:t>
      </w:r>
    </w:p>
    <w:p>
      <w:pPr>
        <w:jc w:val="left"/>
      </w:pPr>
      <w:r>
        <w:rPr>
          <w:rFonts w:ascii="Arial" w:hAnsi="Arial"/>
          <w:sz w:val="36"/>
        </w:rPr>
        <w:t xml:space="preserve"> Java integrated development environment (IDE) such as Eclipse or IntelliJ IDEA</w:t>
      </w:r>
    </w:p>
    <w:p>
      <w:pPr>
        <w:jc w:val="left"/>
      </w:pPr>
      <w:r>
        <w:rPr>
          <w:rFonts w:ascii="Arial" w:hAnsi="Arial"/>
          <w:sz w:val="36"/>
        </w:rPr>
      </w:r>
    </w:p>
    <w:p>
      <w:pPr>
        <w:jc w:val="left"/>
      </w:pPr>
      <w:r>
        <w:rPr>
          <w:rFonts w:ascii="Arial" w:hAnsi="Arial"/>
          <w:sz w:val="36"/>
        </w:rPr>
        <w:t>Steps:</w:t>
      </w:r>
    </w:p>
    <w:p>
      <w:pPr>
        <w:jc w:val="left"/>
      </w:pPr>
      <w:r>
        <w:rPr>
          <w:rFonts w:ascii="Arial" w:hAnsi="Arial"/>
          <w:sz w:val="36"/>
        </w:rPr>
      </w:r>
    </w:p>
    <w:p>
      <w:pPr>
        <w:jc w:val="left"/>
      </w:pPr>
      <w:r>
        <w:rPr>
          <w:rFonts w:ascii="Arial" w:hAnsi="Arial"/>
          <w:sz w:val="36"/>
        </w:rPr>
        <w:t>1. Create a New Java Project:</w:t>
      </w:r>
    </w:p>
    <w:p>
      <w:pPr>
        <w:jc w:val="left"/>
      </w:pPr>
      <w:r>
        <w:rPr>
          <w:rFonts w:ascii="Arial" w:hAnsi="Arial"/>
          <w:sz w:val="36"/>
        </w:rPr>
      </w:r>
    </w:p>
    <w:p>
      <w:pPr>
        <w:jc w:val="left"/>
      </w:pPr>
      <w:r>
        <w:rPr>
          <w:rFonts w:ascii="Arial" w:hAnsi="Arial"/>
          <w:sz w:val="36"/>
        </w:rPr>
        <w:t xml:space="preserve"> Open your chosen IDE and create a new Java project.</w:t>
      </w:r>
    </w:p>
    <w:p>
      <w:pPr>
        <w:jc w:val="left"/>
      </w:pPr>
      <w:r>
        <w:rPr>
          <w:rFonts w:ascii="Arial" w:hAnsi="Arial"/>
          <w:sz w:val="36"/>
        </w:rPr>
        <w:t xml:space="preserve"> Name the project "FlappyBird".</w:t>
      </w:r>
    </w:p>
    <w:p>
      <w:pPr>
        <w:jc w:val="left"/>
      </w:pPr>
      <w:r>
        <w:rPr>
          <w:rFonts w:ascii="Arial" w:hAnsi="Arial"/>
          <w:sz w:val="36"/>
        </w:rPr>
      </w:r>
    </w:p>
    <w:p>
      <w:pPr>
        <w:jc w:val="left"/>
      </w:pPr>
      <w:r>
        <w:rPr>
          <w:rFonts w:ascii="Arial" w:hAnsi="Arial"/>
          <w:sz w:val="36"/>
        </w:rPr>
        <w:t>2. Create the Game Window:</w:t>
      </w:r>
    </w:p>
    <w:p>
      <w:pPr>
        <w:jc w:val="left"/>
      </w:pPr>
      <w:r>
        <w:rPr>
          <w:rFonts w:ascii="Arial" w:hAnsi="Arial"/>
          <w:sz w:val="36"/>
        </w:rPr>
      </w:r>
    </w:p>
    <w:p>
      <w:pPr>
        <w:jc w:val="left"/>
      </w:pPr>
      <w:r>
        <w:rPr>
          <w:rFonts w:ascii="Arial" w:hAnsi="Arial"/>
          <w:sz w:val="36"/>
        </w:rPr>
        <w:t xml:space="preserve"> Right-click on the project folder and select "New" -&gt; "Class".</w:t>
      </w:r>
    </w:p>
    <w:p>
      <w:pPr>
        <w:jc w:val="left"/>
      </w:pPr>
      <w:r>
        <w:rPr>
          <w:rFonts w:ascii="Arial" w:hAnsi="Arial"/>
          <w:sz w:val="36"/>
        </w:rPr>
        <w:t xml:space="preserve"> Name the class "FlappyBirdGame" and select "public".</w:t>
      </w:r>
    </w:p>
    <w:p>
      <w:pPr>
        <w:jc w:val="left"/>
      </w:pPr>
      <w:r>
        <w:rPr>
          <w:rFonts w:ascii="Arial" w:hAnsi="Arial"/>
          <w:sz w:val="36"/>
        </w:rPr>
        <w:t xml:space="preserve"> In the FlappyBirdGame class, extend the JFrame class.</w:t>
      </w:r>
    </w:p>
    <w:p>
      <w:pPr>
        <w:jc w:val="left"/>
      </w:pPr>
      <w:r>
        <w:rPr>
          <w:rFonts w:ascii="Arial" w:hAnsi="Arial"/>
          <w:sz w:val="36"/>
        </w:rPr>
        <w:t xml:space="preserve"> Set the game window's size, title, and visibility.</w:t>
      </w:r>
    </w:p>
    <w:p>
      <w:pPr>
        <w:jc w:val="left"/>
      </w:pPr>
      <w:r>
        <w:rPr>
          <w:rFonts w:ascii="Arial" w:hAnsi="Arial"/>
          <w:sz w:val="36"/>
        </w:rPr>
      </w:r>
    </w:p>
    <w:p>
      <w:pPr>
        <w:jc w:val="left"/>
      </w:pPr>
      <w:r>
        <w:rPr>
          <w:rFonts w:ascii="Arial" w:hAnsi="Arial"/>
          <w:sz w:val="36"/>
        </w:rPr>
        <w:t>3. Create the Flappy Bird Character:</w:t>
      </w:r>
    </w:p>
    <w:p>
      <w:pPr>
        <w:jc w:val="left"/>
      </w:pPr>
      <w:r>
        <w:rPr>
          <w:rFonts w:ascii="Arial" w:hAnsi="Arial"/>
          <w:sz w:val="36"/>
        </w:rPr>
      </w:r>
    </w:p>
    <w:p>
      <w:pPr>
        <w:jc w:val="left"/>
      </w:pPr>
      <w:r>
        <w:rPr>
          <w:rFonts w:ascii="Arial" w:hAnsi="Arial"/>
          <w:sz w:val="36"/>
        </w:rPr>
        <w:t xml:space="preserve"> Create a new subclass of JPanel named "FlappyBird".</w:t>
      </w:r>
    </w:p>
    <w:p>
      <w:pPr>
        <w:jc w:val="left"/>
      </w:pPr>
      <w:r>
        <w:rPr>
          <w:rFonts w:ascii="Arial" w:hAnsi="Arial"/>
          <w:sz w:val="36"/>
        </w:rPr>
        <w:t xml:space="preserve"> Override the paintComponent() method to draw the flappy bird character.</w:t>
      </w:r>
    </w:p>
    <w:p>
      <w:pPr>
        <w:jc w:val="left"/>
      </w:pPr>
      <w:r>
        <w:rPr>
          <w:rFonts w:ascii="Arial" w:hAnsi="Arial"/>
          <w:sz w:val="36"/>
        </w:rPr>
        <w:t xml:space="preserve"> Define the bird's shape, color, and initial position.</w:t>
      </w:r>
    </w:p>
    <w:p>
      <w:pPr>
        <w:jc w:val="left"/>
      </w:pPr>
      <w:r>
        <w:rPr>
          <w:rFonts w:ascii="Arial" w:hAnsi="Arial"/>
          <w:sz w:val="36"/>
        </w:rPr>
      </w:r>
    </w:p>
    <w:p>
      <w:pPr>
        <w:jc w:val="left"/>
      </w:pPr>
      <w:r>
        <w:rPr>
          <w:rFonts w:ascii="Arial" w:hAnsi="Arial"/>
          <w:sz w:val="36"/>
        </w:rPr>
        <w:t>4. Handle Bird Movement:</w:t>
      </w:r>
    </w:p>
    <w:p>
      <w:pPr>
        <w:jc w:val="left"/>
      </w:pPr>
      <w:r>
        <w:rPr>
          <w:rFonts w:ascii="Arial" w:hAnsi="Arial"/>
          <w:sz w:val="36"/>
        </w:rPr>
      </w:r>
    </w:p>
    <w:p>
      <w:pPr>
        <w:jc w:val="left"/>
      </w:pPr>
      <w:r>
        <w:rPr>
          <w:rFonts w:ascii="Arial" w:hAnsi="Arial"/>
          <w:sz w:val="36"/>
        </w:rPr>
        <w:t xml:space="preserve"> Add a key listener to the game window to detect user input (e.g., spacebar press).</w:t>
      </w:r>
    </w:p>
    <w:p>
      <w:pPr>
        <w:jc w:val="left"/>
      </w:pPr>
      <w:r>
        <w:rPr>
          <w:rFonts w:ascii="Arial" w:hAnsi="Arial"/>
          <w:sz w:val="36"/>
        </w:rPr>
        <w:t xml:space="preserve"> In the key listener, use the keyPressed() method to set the bird's velocity.</w:t>
      </w:r>
    </w:p>
    <w:p>
      <w:pPr>
        <w:jc w:val="left"/>
      </w:pPr>
      <w:r>
        <w:rPr>
          <w:rFonts w:ascii="Arial" w:hAnsi="Arial"/>
          <w:sz w:val="36"/>
        </w:rPr>
        <w:t xml:space="preserve"> In the actionPerformed() method of a timer, update the bird's position based on its velocity.</w:t>
      </w:r>
    </w:p>
    <w:p>
      <w:pPr>
        <w:jc w:val="left"/>
      </w:pPr>
      <w:r>
        <w:rPr>
          <w:rFonts w:ascii="Arial" w:hAnsi="Arial"/>
          <w:sz w:val="36"/>
        </w:rPr>
      </w:r>
    </w:p>
    <w:p>
      <w:pPr>
        <w:jc w:val="left"/>
      </w:pPr>
      <w:r>
        <w:rPr>
          <w:rFonts w:ascii="Arial" w:hAnsi="Arial"/>
          <w:sz w:val="36"/>
        </w:rPr>
        <w:t>5. Create the Obstacles:</w:t>
      </w:r>
    </w:p>
    <w:p>
      <w:pPr>
        <w:jc w:val="left"/>
      </w:pPr>
      <w:r>
        <w:rPr>
          <w:rFonts w:ascii="Arial" w:hAnsi="Arial"/>
          <w:sz w:val="36"/>
        </w:rPr>
      </w:r>
    </w:p>
    <w:p>
      <w:pPr>
        <w:jc w:val="left"/>
      </w:pPr>
      <w:r>
        <w:rPr>
          <w:rFonts w:ascii="Arial" w:hAnsi="Arial"/>
          <w:sz w:val="36"/>
        </w:rPr>
        <w:t xml:space="preserve"> Create a new class named "Obstacle".</w:t>
      </w:r>
    </w:p>
    <w:p>
      <w:pPr>
        <w:jc w:val="left"/>
      </w:pPr>
      <w:r>
        <w:rPr>
          <w:rFonts w:ascii="Arial" w:hAnsi="Arial"/>
          <w:sz w:val="36"/>
        </w:rPr>
        <w:t xml:space="preserve"> Define the obstacle's shape, color, and initial position.</w:t>
      </w:r>
    </w:p>
    <w:p>
      <w:pPr>
        <w:jc w:val="left"/>
      </w:pPr>
      <w:r>
        <w:rPr>
          <w:rFonts w:ascii="Arial" w:hAnsi="Arial"/>
          <w:sz w:val="36"/>
        </w:rPr>
        <w:t xml:space="preserve"> Generate random positions and velocities for the obstacles.</w:t>
      </w:r>
    </w:p>
    <w:p>
      <w:pPr>
        <w:jc w:val="left"/>
      </w:pPr>
      <w:r>
        <w:rPr>
          <w:rFonts w:ascii="Arial" w:hAnsi="Arial"/>
          <w:sz w:val="36"/>
        </w:rPr>
      </w:r>
    </w:p>
    <w:p>
      <w:pPr>
        <w:jc w:val="left"/>
      </w:pPr>
      <w:r>
        <w:rPr>
          <w:rFonts w:ascii="Arial" w:hAnsi="Arial"/>
          <w:sz w:val="36"/>
        </w:rPr>
        <w:t>6. Handle Collisions:</w:t>
      </w:r>
    </w:p>
    <w:p>
      <w:pPr>
        <w:jc w:val="left"/>
      </w:pPr>
      <w:r>
        <w:rPr>
          <w:rFonts w:ascii="Arial" w:hAnsi="Arial"/>
          <w:sz w:val="36"/>
        </w:rPr>
      </w:r>
    </w:p>
    <w:p>
      <w:pPr>
        <w:jc w:val="left"/>
      </w:pPr>
      <w:r>
        <w:rPr>
          <w:rFonts w:ascii="Arial" w:hAnsi="Arial"/>
          <w:sz w:val="36"/>
        </w:rPr>
        <w:t xml:space="preserve"> In the actionPerformed() method, check for collisions between the bird and obstacles.</w:t>
      </w:r>
    </w:p>
    <w:p>
      <w:pPr>
        <w:jc w:val="left"/>
      </w:pPr>
      <w:r>
        <w:rPr>
          <w:rFonts w:ascii="Arial" w:hAnsi="Arial"/>
          <w:sz w:val="36"/>
        </w:rPr>
        <w:t xml:space="preserve"> If a collision occurs, display a game over message and reset the game.</w:t>
      </w:r>
    </w:p>
    <w:p>
      <w:pPr>
        <w:jc w:val="left"/>
      </w:pPr>
      <w:r>
        <w:rPr>
          <w:rFonts w:ascii="Arial" w:hAnsi="Arial"/>
          <w:sz w:val="36"/>
        </w:rPr>
      </w:r>
    </w:p>
    <w:p>
      <w:pPr>
        <w:jc w:val="left"/>
      </w:pPr>
      <w:r>
        <w:rPr>
          <w:rFonts w:ascii="Arial" w:hAnsi="Arial"/>
          <w:sz w:val="36"/>
        </w:rPr>
        <w:t>7. Add Scoring System:</w:t>
      </w:r>
    </w:p>
    <w:p>
      <w:pPr>
        <w:jc w:val="left"/>
      </w:pPr>
      <w:r>
        <w:rPr>
          <w:rFonts w:ascii="Arial" w:hAnsi="Arial"/>
          <w:sz w:val="36"/>
        </w:rPr>
      </w:r>
    </w:p>
    <w:p>
      <w:pPr>
        <w:jc w:val="left"/>
      </w:pPr>
      <w:r>
        <w:rPr>
          <w:rFonts w:ascii="Arial" w:hAnsi="Arial"/>
          <w:sz w:val="36"/>
        </w:rPr>
        <w:t xml:space="preserve"> Maintain a score variable to keep track of the player's progress.</w:t>
      </w:r>
    </w:p>
    <w:p>
      <w:pPr>
        <w:jc w:val="left"/>
      </w:pPr>
      <w:r>
        <w:rPr>
          <w:rFonts w:ascii="Arial" w:hAnsi="Arial"/>
          <w:sz w:val="36"/>
        </w:rPr>
        <w:t xml:space="preserve"> Increment the score when the bird passes an obstacle without colliding.</w:t>
      </w:r>
    </w:p>
    <w:p>
      <w:pPr>
        <w:jc w:val="left"/>
      </w:pPr>
      <w:r>
        <w:rPr>
          <w:rFonts w:ascii="Arial" w:hAnsi="Arial"/>
          <w:sz w:val="36"/>
        </w:rPr>
      </w:r>
    </w:p>
    <w:p>
      <w:pPr>
        <w:jc w:val="left"/>
      </w:pPr>
      <w:r>
        <w:rPr>
          <w:rFonts w:ascii="Arial" w:hAnsi="Arial"/>
          <w:sz w:val="36"/>
        </w:rPr>
        <w:t>8. Add Background and Sound Effects:</w:t>
      </w:r>
    </w:p>
    <w:p>
      <w:pPr>
        <w:jc w:val="left"/>
      </w:pPr>
      <w:r>
        <w:rPr>
          <w:rFonts w:ascii="Arial" w:hAnsi="Arial"/>
          <w:sz w:val="36"/>
        </w:rPr>
      </w:r>
    </w:p>
    <w:p>
      <w:pPr>
        <w:jc w:val="left"/>
      </w:pPr>
      <w:r>
        <w:rPr>
          <w:rFonts w:ascii="Arial" w:hAnsi="Arial"/>
          <w:sz w:val="36"/>
        </w:rPr>
        <w:t xml:space="preserve"> Create a background image and set it as the background for the game window.</w:t>
      </w:r>
    </w:p>
    <w:p>
      <w:pPr>
        <w:jc w:val="left"/>
      </w:pPr>
      <w:r>
        <w:rPr>
          <w:rFonts w:ascii="Arial" w:hAnsi="Arial"/>
          <w:sz w:val="36"/>
        </w:rPr>
        <w:t xml:space="preserve"> Add sound effects for the bird's flapping, obstacles, and game over.</w:t>
      </w:r>
    </w:p>
    <w:p>
      <w:pPr>
        <w:jc w:val="left"/>
      </w:pPr>
      <w:r>
        <w:rPr>
          <w:rFonts w:ascii="Arial" w:hAnsi="Arial"/>
          <w:sz w:val="36"/>
        </w:rPr>
      </w:r>
    </w:p>
    <w:p>
      <w:pPr>
        <w:jc w:val="left"/>
      </w:pPr>
      <w:r>
        <w:rPr>
          <w:rFonts w:ascii="Arial" w:hAnsi="Arial"/>
          <w:sz w:val="36"/>
        </w:rPr>
        <w:t>9. Run and Play the Game:</w:t>
      </w:r>
    </w:p>
    <w:p>
      <w:pPr>
        <w:jc w:val="left"/>
      </w:pPr>
      <w:r>
        <w:rPr>
          <w:rFonts w:ascii="Arial" w:hAnsi="Arial"/>
          <w:sz w:val="36"/>
        </w:rPr>
      </w:r>
    </w:p>
    <w:p>
      <w:pPr>
        <w:jc w:val="left"/>
      </w:pPr>
      <w:r>
        <w:rPr>
          <w:rFonts w:ascii="Arial" w:hAnsi="Arial"/>
          <w:sz w:val="36"/>
        </w:rPr>
        <w:t xml:space="preserve"> Create an instance of the FlappyBirdGame class and make it visible.</w:t>
      </w:r>
    </w:p>
    <w:p>
      <w:pPr>
        <w:jc w:val="left"/>
      </w:pPr>
      <w:r>
        <w:rPr>
          <w:rFonts w:ascii="Arial" w:hAnsi="Arial"/>
          <w:sz w:val="36"/>
        </w:rPr>
        <w:t xml:space="preserve"> Use the spacebar to control the bird and navigate through the obstacles.</w:t>
      </w:r>
    </w:p>
    <w:p>
      <w:pPr>
        <w:pStyle w:val="Heading1"/>
        <w:jc w:val="left"/>
      </w:pPr>
      <w:r>
        <w:rPr>
          <w:rFonts w:ascii="Arial" w:hAnsi="Arial"/>
          <w:b/>
          <w:color w:val="000000"/>
          <w:sz w:val="48"/>
        </w:rPr>
        <w:t xml:space="preserve"> Overview of Flappy Bird game</w:t>
      </w:r>
    </w:p>
    <w:p>
      <w:pPr>
        <w:jc w:val="left"/>
      </w:pPr>
      <w:r>
        <w:rPr>
          <w:rFonts w:ascii="Arial" w:hAnsi="Arial"/>
          <w:sz w:val="36"/>
        </w:rPr>
        <w:t>Overview: Flappy Bird Game</w:t>
      </w:r>
    </w:p>
    <w:p>
      <w:pPr>
        <w:jc w:val="left"/>
      </w:pPr>
      <w:r>
        <w:rPr>
          <w:rFonts w:ascii="Arial" w:hAnsi="Arial"/>
          <w:sz w:val="36"/>
        </w:rPr>
      </w:r>
    </w:p>
    <w:p>
      <w:pPr>
        <w:jc w:val="left"/>
      </w:pPr>
      <w:r>
        <w:rPr>
          <w:rFonts w:ascii="Arial" w:hAnsi="Arial"/>
          <w:sz w:val="36"/>
        </w:rPr>
        <w:t>Creating a Flappy Bird in Java</w:t>
      </w:r>
    </w:p>
    <w:p>
      <w:pPr>
        <w:jc w:val="left"/>
      </w:pPr>
      <w:r>
        <w:rPr>
          <w:rFonts w:ascii="Arial" w:hAnsi="Arial"/>
          <w:sz w:val="36"/>
        </w:rPr>
      </w:r>
    </w:p>
    <w:p>
      <w:pPr>
        <w:jc w:val="left"/>
      </w:pPr>
      <w:r>
        <w:rPr>
          <w:rFonts w:ascii="Arial" w:hAnsi="Arial"/>
          <w:sz w:val="36"/>
        </w:rPr>
        <w:t>Objective:</w:t>
      </w:r>
    </w:p>
    <w:p>
      <w:pPr>
        <w:jc w:val="left"/>
      </w:pPr>
      <w:r>
        <w:rPr>
          <w:rFonts w:ascii="Arial" w:hAnsi="Arial"/>
          <w:sz w:val="36"/>
        </w:rPr>
        <w:t>To create a basic Flappy Bird game in Java.</w:t>
      </w:r>
    </w:p>
    <w:p>
      <w:pPr>
        <w:jc w:val="left"/>
      </w:pPr>
      <w:r>
        <w:rPr>
          <w:rFonts w:ascii="Arial" w:hAnsi="Arial"/>
          <w:sz w:val="36"/>
        </w:rPr>
      </w:r>
    </w:p>
    <w:p>
      <w:pPr>
        <w:jc w:val="left"/>
      </w:pPr>
      <w:r>
        <w:rPr>
          <w:rFonts w:ascii="Arial" w:hAnsi="Arial"/>
          <w:sz w:val="36"/>
        </w:rPr>
        <w:t>Key Concepts:</w:t>
      </w:r>
    </w:p>
    <w:p>
      <w:pPr>
        <w:jc w:val="left"/>
      </w:pPr>
      <w:r>
        <w:rPr>
          <w:rFonts w:ascii="Arial" w:hAnsi="Arial"/>
          <w:sz w:val="36"/>
        </w:rPr>
      </w:r>
    </w:p>
    <w:p>
      <w:pPr>
        <w:jc w:val="left"/>
      </w:pPr>
      <w:r>
        <w:rPr>
          <w:rFonts w:ascii="Arial" w:hAnsi="Arial"/>
          <w:sz w:val="36"/>
        </w:rPr>
        <w:t>- Sprite: Represents the bird that the player controls.</w:t>
      </w:r>
    </w:p>
    <w:p>
      <w:pPr>
        <w:jc w:val="left"/>
      </w:pPr>
      <w:r>
        <w:rPr>
          <w:rFonts w:ascii="Arial" w:hAnsi="Arial"/>
          <w:sz w:val="36"/>
        </w:rPr>
        <w:t>- World: Contains the environment for the game, including the pipes and background.</w:t>
      </w:r>
    </w:p>
    <w:p>
      <w:pPr>
        <w:jc w:val="left"/>
      </w:pPr>
      <w:r>
        <w:rPr>
          <w:rFonts w:ascii="Arial" w:hAnsi="Arial"/>
          <w:sz w:val="36"/>
        </w:rPr>
        <w:t>- Game Loop: Manages the continuous game update and rendering process.</w:t>
      </w:r>
    </w:p>
    <w:p>
      <w:pPr>
        <w:jc w:val="left"/>
      </w:pPr>
      <w:r>
        <w:rPr>
          <w:rFonts w:ascii="Arial" w:hAnsi="Arial"/>
          <w:sz w:val="36"/>
        </w:rPr>
      </w:r>
    </w:p>
    <w:p>
      <w:pPr>
        <w:jc w:val="left"/>
      </w:pPr>
      <w:r>
        <w:rPr>
          <w:rFonts w:ascii="Arial" w:hAnsi="Arial"/>
          <w:sz w:val="36"/>
        </w:rPr>
        <w:t>Steps:</w:t>
      </w:r>
    </w:p>
    <w:p>
      <w:pPr>
        <w:jc w:val="left"/>
      </w:pPr>
      <w:r>
        <w:rPr>
          <w:rFonts w:ascii="Arial" w:hAnsi="Arial"/>
          <w:sz w:val="36"/>
        </w:rPr>
      </w:r>
    </w:p>
    <w:p>
      <w:pPr>
        <w:jc w:val="left"/>
      </w:pPr>
      <w:r>
        <w:rPr>
          <w:rFonts w:ascii="Arial" w:hAnsi="Arial"/>
          <w:sz w:val="36"/>
        </w:rPr>
        <w:t>1. Create the Sprite:</w:t>
      </w:r>
    </w:p>
    <w:p>
      <w:pPr>
        <w:jc w:val="left"/>
      </w:pPr>
      <w:r>
        <w:rPr>
          <w:rFonts w:ascii="Arial" w:hAnsi="Arial"/>
          <w:sz w:val="36"/>
        </w:rPr>
        <w:t xml:space="preserve">   - Define a `Sprite` class with an image, position, velocity, and update() method.</w:t>
      </w:r>
    </w:p>
    <w:p>
      <w:pPr>
        <w:jc w:val="left"/>
      </w:pPr>
      <w:r>
        <w:rPr>
          <w:rFonts w:ascii="Arial" w:hAnsi="Arial"/>
          <w:sz w:val="36"/>
        </w:rPr>
        <w:t xml:space="preserve">   - Initialize the bird sprite at a specific position.</w:t>
      </w:r>
    </w:p>
    <w:p>
      <w:pPr>
        <w:jc w:val="left"/>
      </w:pPr>
      <w:r>
        <w:rPr>
          <w:rFonts w:ascii="Arial" w:hAnsi="Arial"/>
          <w:sz w:val="36"/>
        </w:rPr>
      </w:r>
    </w:p>
    <w:p>
      <w:pPr>
        <w:jc w:val="left"/>
      </w:pPr>
      <w:r>
        <w:rPr>
          <w:rFonts w:ascii="Arial" w:hAnsi="Arial"/>
          <w:sz w:val="36"/>
        </w:rPr>
        <w:t>2. Create the World:</w:t>
      </w:r>
    </w:p>
    <w:p>
      <w:pPr>
        <w:jc w:val="left"/>
      </w:pPr>
      <w:r>
        <w:rPr>
          <w:rFonts w:ascii="Arial" w:hAnsi="Arial"/>
          <w:sz w:val="36"/>
        </w:rPr>
        <w:t xml:space="preserve">   - Define a `World` class with a list of pipes and a background image.</w:t>
      </w:r>
    </w:p>
    <w:p>
      <w:pPr>
        <w:jc w:val="left"/>
      </w:pPr>
      <w:r>
        <w:rPr>
          <w:rFonts w:ascii="Arial" w:hAnsi="Arial"/>
          <w:sz w:val="36"/>
        </w:rPr>
        <w:t xml:space="preserve">   - Generate random pipes at a certain interval.</w:t>
      </w:r>
    </w:p>
    <w:p>
      <w:pPr>
        <w:jc w:val="left"/>
      </w:pPr>
      <w:r>
        <w:rPr>
          <w:rFonts w:ascii="Arial" w:hAnsi="Arial"/>
          <w:sz w:val="36"/>
        </w:rPr>
      </w:r>
    </w:p>
    <w:p>
      <w:pPr>
        <w:jc w:val="left"/>
      </w:pPr>
      <w:r>
        <w:rPr>
          <w:rFonts w:ascii="Arial" w:hAnsi="Arial"/>
          <w:sz w:val="36"/>
        </w:rPr>
        <w:t>3. Implement Game Logic:</w:t>
      </w:r>
    </w:p>
    <w:p>
      <w:pPr>
        <w:jc w:val="left"/>
      </w:pPr>
      <w:r>
        <w:rPr>
          <w:rFonts w:ascii="Arial" w:hAnsi="Arial"/>
          <w:sz w:val="36"/>
        </w:rPr>
        <w:t xml:space="preserve">   - In the `update()` method of the `Sprite`, handle bird movement based on user input (e.g., flap up).</w:t>
      </w:r>
    </w:p>
    <w:p>
      <w:pPr>
        <w:jc w:val="left"/>
      </w:pPr>
      <w:r>
        <w:rPr>
          <w:rFonts w:ascii="Arial" w:hAnsi="Arial"/>
          <w:sz w:val="36"/>
        </w:rPr>
        <w:t xml:space="preserve">   - Check for collisions between the bird and pipes or ground.</w:t>
      </w:r>
    </w:p>
    <w:p>
      <w:pPr>
        <w:jc w:val="left"/>
      </w:pPr>
      <w:r>
        <w:rPr>
          <w:rFonts w:ascii="Arial" w:hAnsi="Arial"/>
          <w:sz w:val="36"/>
        </w:rPr>
        <w:t xml:space="preserve">   - Update the world, moving the pipes and background.</w:t>
      </w:r>
    </w:p>
    <w:p>
      <w:pPr>
        <w:jc w:val="left"/>
      </w:pPr>
      <w:r>
        <w:rPr>
          <w:rFonts w:ascii="Arial" w:hAnsi="Arial"/>
          <w:sz w:val="36"/>
        </w:rPr>
      </w:r>
    </w:p>
    <w:p>
      <w:pPr>
        <w:jc w:val="left"/>
      </w:pPr>
      <w:r>
        <w:rPr>
          <w:rFonts w:ascii="Arial" w:hAnsi="Arial"/>
          <w:sz w:val="36"/>
        </w:rPr>
        <w:t>4. Start the Game Loop:</w:t>
      </w:r>
    </w:p>
    <w:p>
      <w:pPr>
        <w:jc w:val="left"/>
      </w:pPr>
      <w:r>
        <w:rPr>
          <w:rFonts w:ascii="Arial" w:hAnsi="Arial"/>
          <w:sz w:val="36"/>
        </w:rPr>
        <w:t xml:space="preserve">   - Create a `GameLoop` class with a `run()` method.</w:t>
      </w:r>
    </w:p>
    <w:p>
      <w:pPr>
        <w:jc w:val="left"/>
      </w:pPr>
      <w:r>
        <w:rPr>
          <w:rFonts w:ascii="Arial" w:hAnsi="Arial"/>
          <w:sz w:val="36"/>
        </w:rPr>
        <w:t xml:space="preserve">   - Update the game state (bird movement, world updates, collision detection) and render the game repeatedly.</w:t>
      </w:r>
    </w:p>
    <w:p>
      <w:pPr>
        <w:jc w:val="left"/>
      </w:pPr>
      <w:r>
        <w:rPr>
          <w:rFonts w:ascii="Arial" w:hAnsi="Arial"/>
          <w:sz w:val="36"/>
        </w:rPr>
      </w:r>
    </w:p>
    <w:p>
      <w:pPr>
        <w:jc w:val="left"/>
      </w:pPr>
      <w:r>
        <w:rPr>
          <w:rFonts w:ascii="Arial" w:hAnsi="Arial"/>
          <w:sz w:val="36"/>
        </w:rPr>
        <w:t>5. Handle User Input:</w:t>
      </w:r>
    </w:p>
    <w:p>
      <w:pPr>
        <w:jc w:val="left"/>
      </w:pPr>
      <w:r>
        <w:rPr>
          <w:rFonts w:ascii="Arial" w:hAnsi="Arial"/>
          <w:sz w:val="36"/>
        </w:rPr>
        <w:t xml:space="preserve">   - Listen for keyboard input to control the bird's movement.</w:t>
      </w:r>
    </w:p>
    <w:p>
      <w:pPr>
        <w:jc w:val="left"/>
      </w:pPr>
      <w:r>
        <w:rPr>
          <w:rFonts w:ascii="Arial" w:hAnsi="Arial"/>
          <w:sz w:val="36"/>
        </w:rPr>
      </w:r>
    </w:p>
    <w:p>
      <w:pPr>
        <w:jc w:val="left"/>
      </w:pPr>
      <w:r>
        <w:rPr>
          <w:rFonts w:ascii="Arial" w:hAnsi="Arial"/>
          <w:sz w:val="36"/>
        </w:rPr>
        <w:t>6. Add Scoring and Game Over:</w:t>
      </w:r>
    </w:p>
    <w:p>
      <w:pPr>
        <w:jc w:val="left"/>
      </w:pPr>
      <w:r>
        <w:rPr>
          <w:rFonts w:ascii="Arial" w:hAnsi="Arial"/>
          <w:sz w:val="36"/>
        </w:rPr>
        <w:t xml:space="preserve">   - Keep track of the number of pipes passed by the bird to display the score.</w:t>
      </w:r>
    </w:p>
    <w:p>
      <w:pPr>
        <w:jc w:val="left"/>
      </w:pPr>
      <w:r>
        <w:rPr>
          <w:rFonts w:ascii="Arial" w:hAnsi="Arial"/>
          <w:sz w:val="36"/>
        </w:rPr>
        <w:t xml:space="preserve">   - End the game when the bird collides with pipes or the ground.</w:t>
      </w:r>
    </w:p>
    <w:p>
      <w:pPr>
        <w:jc w:val="left"/>
      </w:pPr>
      <w:r>
        <w:rPr>
          <w:rFonts w:ascii="Arial" w:hAnsi="Arial"/>
          <w:sz w:val="36"/>
        </w:rPr>
      </w:r>
    </w:p>
    <w:p>
      <w:pPr>
        <w:jc w:val="left"/>
      </w:pPr>
      <w:r>
        <w:rPr>
          <w:rFonts w:ascii="Arial" w:hAnsi="Arial"/>
          <w:sz w:val="36"/>
        </w:rPr>
        <w:t>Additional Features:</w:t>
      </w:r>
    </w:p>
    <w:p>
      <w:pPr>
        <w:jc w:val="left"/>
      </w:pPr>
      <w:r>
        <w:rPr>
          <w:rFonts w:ascii="Arial" w:hAnsi="Arial"/>
          <w:sz w:val="36"/>
        </w:rPr>
      </w:r>
    </w:p>
    <w:p>
      <w:pPr>
        <w:jc w:val="left"/>
      </w:pPr>
      <w:r>
        <w:rPr>
          <w:rFonts w:ascii="Arial" w:hAnsi="Arial"/>
          <w:sz w:val="36"/>
        </w:rPr>
        <w:t>- Background Music: Add ambient background music to enhance the game experience.</w:t>
      </w:r>
    </w:p>
    <w:p>
      <w:pPr>
        <w:jc w:val="left"/>
      </w:pPr>
      <w:r>
        <w:rPr>
          <w:rFonts w:ascii="Arial" w:hAnsi="Arial"/>
          <w:sz w:val="36"/>
        </w:rPr>
        <w:t>- Particle Effects: Create particle effects for when the bird flaps or collides to add visual flair.</w:t>
      </w:r>
    </w:p>
    <w:p>
      <w:pPr>
        <w:jc w:val="left"/>
      </w:pPr>
      <w:r>
        <w:rPr>
          <w:rFonts w:ascii="Arial" w:hAnsi="Arial"/>
          <w:sz w:val="36"/>
        </w:rPr>
        <w:t>- Difficulty Level: Implement adjustable difficulty levels by varying the speed and spacing of pipes.</w:t>
      </w:r>
    </w:p>
    <w:p>
      <w:pPr>
        <w:jc w:val="left"/>
      </w:pPr>
      <w:r>
        <w:rPr>
          <w:rFonts w:ascii="Arial" w:hAnsi="Arial"/>
          <w:sz w:val="36"/>
        </w:rPr>
        <w:t>- High Score: Store the player's highest score and display it at the end of the game.</w:t>
      </w:r>
    </w:p>
    <w:p>
      <w:pPr>
        <w:pStyle w:val="Heading1"/>
        <w:jc w:val="left"/>
      </w:pPr>
      <w:r>
        <w:rPr>
          <w:rFonts w:ascii="Arial" w:hAnsi="Arial"/>
          <w:b/>
          <w:color w:val="000000"/>
          <w:sz w:val="48"/>
        </w:rPr>
        <w:t xml:space="preserve"> Purpose and scope of the document</w:t>
      </w:r>
    </w:p>
    <w:p>
      <w:pPr>
        <w:jc w:val="left"/>
      </w:pPr>
      <w:r>
        <w:rPr>
          <w:rFonts w:ascii="Arial" w:hAnsi="Arial"/>
          <w:sz w:val="36"/>
        </w:rPr>
        <w:t>Purpose and Scope of the Document</w:t>
      </w:r>
    </w:p>
    <w:p>
      <w:pPr>
        <w:jc w:val="left"/>
      </w:pPr>
      <w:r>
        <w:rPr>
          <w:rFonts w:ascii="Arial" w:hAnsi="Arial"/>
          <w:sz w:val="36"/>
        </w:rPr>
      </w:r>
    </w:p>
    <w:p>
      <w:pPr>
        <w:jc w:val="left"/>
      </w:pPr>
      <w:r>
        <w:rPr>
          <w:rFonts w:ascii="Arial" w:hAnsi="Arial"/>
          <w:sz w:val="36"/>
        </w:rPr>
        <w:t>This document provides step-by-step instructions on how to create a Flappy Bird game in Java using the JavaFX library. It aims to guide developers through the process of creating the game's core components, including the graphics, gameplay mechanics, and user interface.</w:t>
      </w:r>
    </w:p>
    <w:p>
      <w:pPr>
        <w:jc w:val="left"/>
      </w:pPr>
      <w:r>
        <w:rPr>
          <w:rFonts w:ascii="Arial" w:hAnsi="Arial"/>
          <w:sz w:val="36"/>
        </w:rPr>
      </w:r>
    </w:p>
    <w:p>
      <w:pPr>
        <w:jc w:val="left"/>
      </w:pPr>
      <w:r>
        <w:rPr>
          <w:rFonts w:ascii="Arial" w:hAnsi="Arial"/>
          <w:sz w:val="36"/>
        </w:rPr>
        <w:t>Scope:</w:t>
      </w:r>
    </w:p>
    <w:p>
      <w:pPr>
        <w:jc w:val="left"/>
      </w:pPr>
      <w:r>
        <w:rPr>
          <w:rFonts w:ascii="Arial" w:hAnsi="Arial"/>
          <w:sz w:val="36"/>
        </w:rPr>
      </w:r>
    </w:p>
    <w:p>
      <w:pPr>
        <w:jc w:val="left"/>
      </w:pPr>
      <w:r>
        <w:rPr>
          <w:rFonts w:ascii="Arial" w:hAnsi="Arial"/>
          <w:sz w:val="36"/>
        </w:rPr>
        <w:t>- Creating a custom game engine using JavaFX</w:t>
      </w:r>
    </w:p>
    <w:p>
      <w:pPr>
        <w:jc w:val="left"/>
      </w:pPr>
      <w:r>
        <w:rPr>
          <w:rFonts w:ascii="Arial" w:hAnsi="Arial"/>
          <w:sz w:val="36"/>
        </w:rPr>
        <w:t>- Implementing the bird's movement and physics</w:t>
      </w:r>
    </w:p>
    <w:p>
      <w:pPr>
        <w:jc w:val="left"/>
      </w:pPr>
      <w:r>
        <w:rPr>
          <w:rFonts w:ascii="Arial" w:hAnsi="Arial"/>
          <w:sz w:val="36"/>
        </w:rPr>
        <w:t>- Generating and rendering obstacles (pipes)</w:t>
      </w:r>
    </w:p>
    <w:p>
      <w:pPr>
        <w:jc w:val="left"/>
      </w:pPr>
      <w:r>
        <w:rPr>
          <w:rFonts w:ascii="Arial" w:hAnsi="Arial"/>
          <w:sz w:val="36"/>
        </w:rPr>
        <w:t>- Managing the game state (running, paused, game over)</w:t>
      </w:r>
    </w:p>
    <w:p>
      <w:pPr>
        <w:jc w:val="left"/>
      </w:pPr>
      <w:r>
        <w:rPr>
          <w:rFonts w:ascii="Arial" w:hAnsi="Arial"/>
          <w:sz w:val="36"/>
        </w:rPr>
        <w:t>- Creating a simple user interface (buttons, scores)</w:t>
      </w:r>
    </w:p>
    <w:p>
      <w:pPr>
        <w:jc w:val="left"/>
      </w:pPr>
      <w:r>
        <w:rPr>
          <w:rFonts w:ascii="Arial" w:hAnsi="Arial"/>
          <w:sz w:val="36"/>
        </w:rPr>
        <w:t>- Handling user input (keyboard)</w:t>
      </w:r>
    </w:p>
    <w:p>
      <w:pPr>
        <w:jc w:val="left"/>
      </w:pPr>
      <w:r>
        <w:rPr>
          <w:rFonts w:ascii="Arial" w:hAnsi="Arial"/>
          <w:sz w:val="36"/>
        </w:rPr>
        <w:t>- Extending the game with additional features (e.g., power-ups, different bird types)</w:t>
      </w:r>
    </w:p>
    <w:p>
      <w:pPr>
        <w:pStyle w:val="Heading1"/>
        <w:jc w:val="left"/>
      </w:pPr>
      <w:r>
        <w:rPr>
          <w:rFonts w:ascii="Arial" w:hAnsi="Arial"/>
          <w:b/>
          <w:color w:val="000000"/>
          <w:sz w:val="48"/>
        </w:rPr>
        <w:t xml:space="preserve"> Prerequisites</w:t>
      </w:r>
    </w:p>
    <w:p>
      <w:pPr>
        <w:jc w:val="left"/>
      </w:pPr>
      <w:r>
        <w:rPr>
          <w:rFonts w:ascii="Arial" w:hAnsi="Arial"/>
          <w:sz w:val="36"/>
        </w:rPr>
        <w:t>Prerequisites for Creating a Flappy Bird in Java:</w:t>
      </w:r>
    </w:p>
    <w:p>
      <w:pPr>
        <w:jc w:val="left"/>
      </w:pPr>
      <w:r>
        <w:rPr>
          <w:rFonts w:ascii="Arial" w:hAnsi="Arial"/>
          <w:sz w:val="36"/>
        </w:rPr>
      </w:r>
    </w:p>
    <w:p>
      <w:pPr>
        <w:jc w:val="left"/>
      </w:pPr>
      <w:r>
        <w:rPr>
          <w:rFonts w:ascii="Arial" w:hAnsi="Arial"/>
          <w:sz w:val="36"/>
        </w:rPr>
        <w:t>- Java Development Kit (JDK): Java SE Development Kit version 8 or higher is required.</w:t>
      </w:r>
    </w:p>
    <w:p>
      <w:pPr>
        <w:jc w:val="left"/>
      </w:pPr>
      <w:r>
        <w:rPr>
          <w:rFonts w:ascii="Arial" w:hAnsi="Arial"/>
          <w:sz w:val="36"/>
        </w:rPr>
        <w:t>- Integrated Development Environment (IDE): An IDE such as Eclipse, IntelliJ IDEA, or NetBeans is recommended for coding and debugging.</w:t>
      </w:r>
    </w:p>
    <w:p>
      <w:pPr>
        <w:jc w:val="left"/>
      </w:pPr>
      <w:r>
        <w:rPr>
          <w:rFonts w:ascii="Arial" w:hAnsi="Arial"/>
          <w:sz w:val="36"/>
        </w:rPr>
        <w:t>- JavaFX Library: JavaFX provides the graphics and animations needed to create the game. JavaFX 8 or higher is required.</w:t>
      </w:r>
    </w:p>
    <w:p>
      <w:pPr>
        <w:jc w:val="left"/>
      </w:pPr>
      <w:r>
        <w:rPr>
          <w:rFonts w:ascii="Arial" w:hAnsi="Arial"/>
          <w:sz w:val="36"/>
        </w:rPr>
        <w:t>- Physics Engine: A physics engine like jBox2D or Box2D is necessary for realistic physics simulations and collision detection.</w:t>
      </w:r>
    </w:p>
    <w:p>
      <w:pPr>
        <w:jc w:val="left"/>
      </w:pPr>
      <w:r>
        <w:rPr>
          <w:rFonts w:ascii="Arial" w:hAnsi="Arial"/>
          <w:sz w:val="36"/>
        </w:rPr>
        <w:t>- Sprites Framework: A sprites framework such as Slick2D or LWJGL can aid in loading and managing the game's graphics.</w:t>
      </w:r>
    </w:p>
    <w:p>
      <w:pPr>
        <w:jc w:val="left"/>
      </w:pPr>
      <w:r>
        <w:rPr>
          <w:rFonts w:ascii="Arial" w:hAnsi="Arial"/>
          <w:sz w:val="36"/>
        </w:rPr>
        <w:t>- Networking Library: If you want to implement multiplayer or high score tracking, a networking library like Apache HTTP Components or Netty is required.</w:t>
      </w:r>
    </w:p>
    <w:p>
      <w:pPr>
        <w:jc w:val="left"/>
      </w:pPr>
      <w:r>
        <w:rPr>
          <w:rFonts w:ascii="Arial" w:hAnsi="Arial"/>
          <w:sz w:val="36"/>
        </w:rPr>
        <w:t>- Sound Library: To add audio effects to the game, consider using a library like JavaSound or JLayer.</w:t>
      </w:r>
    </w:p>
    <w:p>
      <w:pPr>
        <w:jc w:val="left"/>
      </w:pPr>
      <w:r>
        <w:rPr>
          <w:rFonts w:ascii="Arial" w:hAnsi="Arial"/>
          <w:sz w:val="36"/>
        </w:rPr>
        <w:t>- Basic Knowledge of Java Programming: A strong understanding of Java programming, including concepts like object-oriented programming, exception handling, and event handling.</w:t>
      </w:r>
    </w:p>
    <w:p>
      <w:pPr>
        <w:jc w:val="left"/>
      </w:pPr>
      <w:r>
        <w:rPr>
          <w:rFonts w:ascii="Arial" w:hAnsi="Arial"/>
          <w:sz w:val="36"/>
        </w:rPr>
        <w:t>- Understanding of Game Development Principles: Familiarity with basic game development concepts such as game loop, collision detection, and sprite animation is beneficial.</w:t>
      </w:r>
    </w:p>
    <w:p>
      <w:pPr>
        <w:jc w:val="left"/>
      </w:pPr>
      <w:r>
        <w:rPr>
          <w:rFonts w:ascii="Arial" w:hAnsi="Arial"/>
          <w:sz w:val="36"/>
        </w:rPr>
        <w:t>- Graphics Editing Software: A tool like Photoshop or GIMP is necessary for creating the game's graphics (bird, pipes, background).</w:t>
      </w:r>
    </w:p>
    <w:p>
      <w:pPr>
        <w:pStyle w:val="Heading1"/>
        <w:jc w:val="left"/>
      </w:pPr>
      <w:r>
        <w:rPr>
          <w:rFonts w:ascii="Arial" w:hAnsi="Arial"/>
          <w:b/>
          <w:color w:val="000000"/>
          <w:sz w:val="48"/>
        </w:rPr>
        <w:t>Section 1: Creating the Game Environment</w:t>
      </w:r>
    </w:p>
    <w:p>
      <w:pPr>
        <w:jc w:val="left"/>
      </w:pPr>
      <w:r>
        <w:rPr>
          <w:rFonts w:ascii="Arial" w:hAnsi="Arial"/>
          <w:sz w:val="36"/>
        </w:rPr>
        <w:t>Section 1: Creating the Game Environment</w:t>
      </w:r>
    </w:p>
    <w:p>
      <w:pPr>
        <w:jc w:val="left"/>
      </w:pPr>
      <w:r>
        <w:rPr>
          <w:rFonts w:ascii="Arial" w:hAnsi="Arial"/>
          <w:sz w:val="36"/>
        </w:rPr>
      </w:r>
    </w:p>
    <w:p>
      <w:pPr>
        <w:jc w:val="left"/>
      </w:pPr>
      <w:r>
        <w:rPr>
          <w:rFonts w:ascii="Arial" w:hAnsi="Arial"/>
          <w:sz w:val="36"/>
        </w:rPr>
        <w:t>Creating a Flappy Bird in Java</w:t>
      </w:r>
    </w:p>
    <w:p>
      <w:pPr>
        <w:jc w:val="left"/>
      </w:pPr>
      <w:r>
        <w:rPr>
          <w:rFonts w:ascii="Arial" w:hAnsi="Arial"/>
          <w:sz w:val="36"/>
        </w:rPr>
      </w:r>
    </w:p>
    <w:p>
      <w:pPr>
        <w:jc w:val="left"/>
      </w:pPr>
      <w:r>
        <w:rPr>
          <w:rFonts w:ascii="Arial" w:hAnsi="Arial"/>
          <w:sz w:val="36"/>
        </w:rPr>
        <w:t xml:space="preserve"> Initialization: Create a JFrame to hold the game environment and a JPanel to draw the bird.</w:t>
      </w:r>
    </w:p>
    <w:p>
      <w:pPr>
        <w:jc w:val="left"/>
      </w:pPr>
      <w:r>
        <w:rPr>
          <w:rFonts w:ascii="Arial" w:hAnsi="Arial"/>
          <w:sz w:val="36"/>
        </w:rPr>
        <w:t xml:space="preserve"> Game Loop: Implement a while loop that runs continuously, updating the game state and redrawing the screen.</w:t>
      </w:r>
    </w:p>
    <w:p>
      <w:pPr>
        <w:jc w:val="left"/>
      </w:pPr>
      <w:r>
        <w:rPr>
          <w:rFonts w:ascii="Arial" w:hAnsi="Arial"/>
          <w:sz w:val="36"/>
        </w:rPr>
        <w:t xml:space="preserve"> Input Handling: Add a KeyListener to capture keystrokes and control the bird's movement.</w:t>
      </w:r>
    </w:p>
    <w:p>
      <w:pPr>
        <w:jc w:val="left"/>
      </w:pPr>
      <w:r>
        <w:rPr>
          <w:rFonts w:ascii="Arial" w:hAnsi="Arial"/>
          <w:sz w:val="36"/>
        </w:rPr>
        <w:t xml:space="preserve"> Character Creation: Define the bird's position, size, and initial velocity.</w:t>
      </w:r>
    </w:p>
    <w:p>
      <w:pPr>
        <w:jc w:val="left"/>
      </w:pPr>
      <w:r>
        <w:rPr>
          <w:rFonts w:ascii="Arial" w:hAnsi="Arial"/>
          <w:sz w:val="36"/>
        </w:rPr>
        <w:t xml:space="preserve"> Gravitational Force: Apply a constant gravitational force to the bird to simulate its descent.</w:t>
      </w:r>
    </w:p>
    <w:p>
      <w:pPr>
        <w:jc w:val="left"/>
      </w:pPr>
      <w:r>
        <w:rPr>
          <w:rFonts w:ascii="Arial" w:hAnsi="Arial"/>
          <w:sz w:val="36"/>
        </w:rPr>
        <w:t xml:space="preserve"> Flapping: Add a mechanism to allow the user to flap the bird's wings, increasing the bird's upward velocity.</w:t>
      </w:r>
    </w:p>
    <w:p>
      <w:pPr>
        <w:jc w:val="left"/>
      </w:pPr>
      <w:r>
        <w:rPr>
          <w:rFonts w:ascii="Arial" w:hAnsi="Arial"/>
          <w:sz w:val="36"/>
        </w:rPr>
        <w:t xml:space="preserve"> Collision Detection: Implement collision detection to check for contact between the bird and the pipes.</w:t>
      </w:r>
    </w:p>
    <w:p>
      <w:pPr>
        <w:jc w:val="left"/>
      </w:pPr>
      <w:r>
        <w:rPr>
          <w:rFonts w:ascii="Arial" w:hAnsi="Arial"/>
          <w:sz w:val="36"/>
        </w:rPr>
        <w:t xml:space="preserve"> Obstacle Generation: Create pipes as obstacles and randomize their locations to increase game difficulty.</w:t>
      </w:r>
    </w:p>
    <w:p>
      <w:pPr>
        <w:jc w:val="left"/>
      </w:pPr>
      <w:r>
        <w:rPr>
          <w:rFonts w:ascii="Arial" w:hAnsi="Arial"/>
          <w:sz w:val="36"/>
        </w:rPr>
        <w:t xml:space="preserve"> Score Keeping: Keep track of the bird's score based on the number of pipes it successfully passes.</w:t>
      </w:r>
    </w:p>
    <w:p>
      <w:pPr>
        <w:jc w:val="left"/>
      </w:pPr>
      <w:r>
        <w:rPr>
          <w:rFonts w:ascii="Arial" w:hAnsi="Arial"/>
          <w:sz w:val="36"/>
        </w:rPr>
        <w:t xml:space="preserve"> Game Over: Define game over conditions and display an appropriate message when the game ends.</w:t>
      </w:r>
    </w:p>
    <w:p>
      <w:pPr>
        <w:pStyle w:val="Heading1"/>
        <w:jc w:val="left"/>
      </w:pPr>
      <w:r>
        <w:rPr>
          <w:rFonts w:ascii="Arial" w:hAnsi="Arial"/>
          <w:b/>
          <w:color w:val="000000"/>
          <w:sz w:val="48"/>
        </w:rPr>
        <w:t xml:space="preserve"> Setting up the Java project and necessary libraries</w:t>
      </w:r>
    </w:p>
    <w:p>
      <w:pPr>
        <w:jc w:val="left"/>
      </w:pPr>
      <w:r>
        <w:rPr>
          <w:rFonts w:ascii="Arial" w:hAnsi="Arial"/>
          <w:sz w:val="36"/>
        </w:rPr>
        <w:t>Setting Up the Java Project and Necessary Libraries</w:t>
      </w:r>
    </w:p>
    <w:p>
      <w:pPr>
        <w:jc w:val="left"/>
      </w:pPr>
      <w:r>
        <w:rPr>
          <w:rFonts w:ascii="Arial" w:hAnsi="Arial"/>
          <w:sz w:val="36"/>
        </w:rPr>
      </w:r>
    </w:p>
    <w:p>
      <w:pPr>
        <w:jc w:val="left"/>
      </w:pPr>
      <w:r>
        <w:rPr>
          <w:rFonts w:ascii="Arial" w:hAnsi="Arial"/>
          <w:sz w:val="36"/>
        </w:rPr>
        <w:t>Prerequisites:</w:t>
      </w:r>
    </w:p>
    <w:p>
      <w:pPr>
        <w:jc w:val="left"/>
      </w:pPr>
      <w:r>
        <w:rPr>
          <w:rFonts w:ascii="Arial" w:hAnsi="Arial"/>
          <w:sz w:val="36"/>
        </w:rPr>
      </w:r>
    </w:p>
    <w:p>
      <w:pPr>
        <w:jc w:val="left"/>
      </w:pPr>
      <w:r>
        <w:rPr>
          <w:rFonts w:ascii="Arial" w:hAnsi="Arial"/>
          <w:sz w:val="36"/>
        </w:rPr>
        <w:t xml:space="preserve"> Java Development Kit (JDK) version 1.8 or above</w:t>
      </w:r>
    </w:p>
    <w:p>
      <w:pPr>
        <w:jc w:val="left"/>
      </w:pPr>
      <w:r>
        <w:rPr>
          <w:rFonts w:ascii="Arial" w:hAnsi="Arial"/>
          <w:sz w:val="36"/>
        </w:rPr>
        <w:t xml:space="preserve"> Eclipse IDE (Integrated Development Environment) or any other Java IDE</w:t>
      </w:r>
    </w:p>
    <w:p>
      <w:pPr>
        <w:jc w:val="left"/>
      </w:pPr>
      <w:r>
        <w:rPr>
          <w:rFonts w:ascii="Arial" w:hAnsi="Arial"/>
          <w:sz w:val="36"/>
        </w:rPr>
      </w:r>
    </w:p>
    <w:p>
      <w:pPr>
        <w:jc w:val="left"/>
      </w:pPr>
      <w:r>
        <w:rPr>
          <w:rFonts w:ascii="Arial" w:hAnsi="Arial"/>
          <w:sz w:val="36"/>
        </w:rPr>
        <w:t>Steps to Create the Java Project:</w:t>
      </w:r>
    </w:p>
    <w:p>
      <w:pPr>
        <w:jc w:val="left"/>
      </w:pPr>
      <w:r>
        <w:rPr>
          <w:rFonts w:ascii="Arial" w:hAnsi="Arial"/>
          <w:sz w:val="36"/>
        </w:rPr>
      </w:r>
    </w:p>
    <w:p>
      <w:pPr>
        <w:jc w:val="left"/>
      </w:pPr>
      <w:r>
        <w:rPr>
          <w:rFonts w:ascii="Arial" w:hAnsi="Arial"/>
          <w:sz w:val="36"/>
        </w:rPr>
        <w:t xml:space="preserve"> Open Eclipse IDE and click on "File" -&gt; "New" -&gt; "Java Project".</w:t>
      </w:r>
    </w:p>
    <w:p>
      <w:pPr>
        <w:jc w:val="left"/>
      </w:pPr>
      <w:r>
        <w:rPr>
          <w:rFonts w:ascii="Arial" w:hAnsi="Arial"/>
          <w:sz w:val="36"/>
        </w:rPr>
        <w:t xml:space="preserve"> Enter a project name, such as "FlappyBird" and select a workspace.</w:t>
      </w:r>
    </w:p>
    <w:p>
      <w:pPr>
        <w:jc w:val="left"/>
      </w:pPr>
      <w:r>
        <w:rPr>
          <w:rFonts w:ascii="Arial" w:hAnsi="Arial"/>
          <w:sz w:val="36"/>
        </w:rPr>
        <w:t xml:space="preserve"> Click on "Finish" to create the project.</w:t>
      </w:r>
    </w:p>
    <w:p>
      <w:pPr>
        <w:jc w:val="left"/>
      </w:pPr>
      <w:r>
        <w:rPr>
          <w:rFonts w:ascii="Arial" w:hAnsi="Arial"/>
          <w:sz w:val="36"/>
        </w:rPr>
      </w:r>
    </w:p>
    <w:p>
      <w:pPr>
        <w:jc w:val="left"/>
      </w:pPr>
      <w:r>
        <w:rPr>
          <w:rFonts w:ascii="Arial" w:hAnsi="Arial"/>
          <w:sz w:val="36"/>
        </w:rPr>
        <w:t>Adding Necessary Libraries:</w:t>
      </w:r>
    </w:p>
    <w:p>
      <w:pPr>
        <w:jc w:val="left"/>
      </w:pPr>
      <w:r>
        <w:rPr>
          <w:rFonts w:ascii="Arial" w:hAnsi="Arial"/>
          <w:sz w:val="36"/>
        </w:rPr>
      </w:r>
    </w:p>
    <w:p>
      <w:pPr>
        <w:jc w:val="left"/>
      </w:pPr>
      <w:r>
        <w:rPr>
          <w:rFonts w:ascii="Arial" w:hAnsi="Arial"/>
          <w:sz w:val="36"/>
        </w:rPr>
        <w:t xml:space="preserve"> Slick2D: A lightweight Java game library used for 2D graphics and game development.</w:t>
      </w:r>
    </w:p>
    <w:p>
      <w:pPr>
        <w:jc w:val="left"/>
      </w:pPr>
      <w:r>
        <w:rPr>
          <w:rFonts w:ascii="Arial" w:hAnsi="Arial"/>
          <w:sz w:val="36"/>
        </w:rPr>
        <w:t xml:space="preserve"> LibGDX: A cross-platform Java/Kotlin game development framework.</w:t>
      </w:r>
    </w:p>
    <w:p>
      <w:pPr>
        <w:jc w:val="left"/>
      </w:pPr>
      <w:r>
        <w:rPr>
          <w:rFonts w:ascii="Arial" w:hAnsi="Arial"/>
          <w:sz w:val="36"/>
        </w:rPr>
      </w:r>
    </w:p>
    <w:p>
      <w:pPr>
        <w:jc w:val="left"/>
      </w:pPr>
      <w:r>
        <w:rPr>
          <w:rFonts w:ascii="Arial" w:hAnsi="Arial"/>
          <w:sz w:val="36"/>
        </w:rPr>
        <w:t>Adding Slick2D Library:</w:t>
      </w:r>
    </w:p>
    <w:p>
      <w:pPr>
        <w:jc w:val="left"/>
      </w:pPr>
      <w:r>
        <w:rPr>
          <w:rFonts w:ascii="Arial" w:hAnsi="Arial"/>
          <w:sz w:val="36"/>
        </w:rPr>
      </w:r>
    </w:p>
    <w:p>
      <w:pPr>
        <w:jc w:val="left"/>
      </w:pPr>
      <w:r>
        <w:rPr>
          <w:rFonts w:ascii="Arial" w:hAnsi="Arial"/>
          <w:sz w:val="36"/>
        </w:rPr>
        <w:t xml:space="preserve"> Download the Slick2D JAR file from its official website.</w:t>
      </w:r>
    </w:p>
    <w:p>
      <w:pPr>
        <w:jc w:val="left"/>
      </w:pPr>
      <w:r>
        <w:rPr>
          <w:rFonts w:ascii="Arial" w:hAnsi="Arial"/>
          <w:sz w:val="36"/>
        </w:rPr>
        <w:t xml:space="preserve"> Right-click on the project folder in Eclipse and select "Build Path" -&gt; "Configure Build Path".</w:t>
      </w:r>
    </w:p>
    <w:p>
      <w:pPr>
        <w:jc w:val="left"/>
      </w:pPr>
      <w:r>
        <w:rPr>
          <w:rFonts w:ascii="Arial" w:hAnsi="Arial"/>
          <w:sz w:val="36"/>
        </w:rPr>
        <w:t xml:space="preserve"> Click on the "Libraries" tab and click on "Add External JARs".</w:t>
      </w:r>
    </w:p>
    <w:p>
      <w:pPr>
        <w:jc w:val="left"/>
      </w:pPr>
      <w:r>
        <w:rPr>
          <w:rFonts w:ascii="Arial" w:hAnsi="Arial"/>
          <w:sz w:val="36"/>
        </w:rPr>
        <w:t xml:space="preserve"> Select the downloaded Slick2D JAR file and click on "Open".</w:t>
      </w:r>
    </w:p>
    <w:p>
      <w:pPr>
        <w:jc w:val="left"/>
      </w:pPr>
      <w:r>
        <w:rPr>
          <w:rFonts w:ascii="Arial" w:hAnsi="Arial"/>
          <w:sz w:val="36"/>
        </w:rPr>
        <w:t xml:space="preserve"> Click on "OK" to save the changes.</w:t>
      </w:r>
    </w:p>
    <w:p>
      <w:pPr>
        <w:jc w:val="left"/>
      </w:pPr>
      <w:r>
        <w:rPr>
          <w:rFonts w:ascii="Arial" w:hAnsi="Arial"/>
          <w:sz w:val="36"/>
        </w:rPr>
      </w:r>
    </w:p>
    <w:p>
      <w:pPr>
        <w:jc w:val="left"/>
      </w:pPr>
      <w:r>
        <w:rPr>
          <w:rFonts w:ascii="Arial" w:hAnsi="Arial"/>
          <w:sz w:val="36"/>
        </w:rPr>
        <w:t>Adding LibGDX Library:</w:t>
      </w:r>
    </w:p>
    <w:p>
      <w:pPr>
        <w:jc w:val="left"/>
      </w:pPr>
      <w:r>
        <w:rPr>
          <w:rFonts w:ascii="Arial" w:hAnsi="Arial"/>
          <w:sz w:val="36"/>
        </w:rPr>
      </w:r>
    </w:p>
    <w:p>
      <w:pPr>
        <w:jc w:val="left"/>
      </w:pPr>
      <w:r>
        <w:rPr>
          <w:rFonts w:ascii="Arial" w:hAnsi="Arial"/>
          <w:sz w:val="36"/>
        </w:rPr>
        <w:t xml:space="preserve"> Download the LibGDX library from its official website.</w:t>
      </w:r>
    </w:p>
    <w:p>
      <w:pPr>
        <w:jc w:val="left"/>
      </w:pPr>
      <w:r>
        <w:rPr>
          <w:rFonts w:ascii="Arial" w:hAnsi="Arial"/>
          <w:sz w:val="36"/>
        </w:rPr>
        <w:t xml:space="preserve"> Extract the downloaded ZIP file to a suitable location.</w:t>
      </w:r>
    </w:p>
    <w:p>
      <w:pPr>
        <w:jc w:val="left"/>
      </w:pPr>
      <w:r>
        <w:rPr>
          <w:rFonts w:ascii="Arial" w:hAnsi="Arial"/>
          <w:sz w:val="36"/>
        </w:rPr>
        <w:t xml:space="preserve"> Right-click on the project folder in Eclipse and select "Properties".</w:t>
      </w:r>
    </w:p>
    <w:p>
      <w:pPr>
        <w:jc w:val="left"/>
      </w:pPr>
      <w:r>
        <w:rPr>
          <w:rFonts w:ascii="Arial" w:hAnsi="Arial"/>
          <w:sz w:val="36"/>
        </w:rPr>
        <w:t xml:space="preserve"> Go to "Java Build Path" -&gt; "Libraries" tab.</w:t>
      </w:r>
    </w:p>
    <w:p>
      <w:pPr>
        <w:jc w:val="left"/>
      </w:pPr>
      <w:r>
        <w:rPr>
          <w:rFonts w:ascii="Arial" w:hAnsi="Arial"/>
          <w:sz w:val="36"/>
        </w:rPr>
        <w:t xml:space="preserve"> Click on "Add External JARs" and select all the JAR files from the extracted LibGDX folder.</w:t>
      </w:r>
    </w:p>
    <w:p>
      <w:pPr>
        <w:jc w:val="left"/>
      </w:pPr>
      <w:r>
        <w:rPr>
          <w:rFonts w:ascii="Arial" w:hAnsi="Arial"/>
          <w:sz w:val="36"/>
        </w:rPr>
        <w:t xml:space="preserve"> Click on "OK" to save the changes.</w:t>
      </w:r>
    </w:p>
    <w:p>
      <w:pPr>
        <w:jc w:val="left"/>
      </w:pPr>
      <w:r>
        <w:rPr>
          <w:rFonts w:ascii="Arial" w:hAnsi="Arial"/>
          <w:sz w:val="36"/>
        </w:rPr>
      </w:r>
    </w:p>
    <w:p>
      <w:pPr>
        <w:jc w:val="left"/>
      </w:pPr>
      <w:r>
        <w:rPr>
          <w:rFonts w:ascii="Arial" w:hAnsi="Arial"/>
          <w:sz w:val="36"/>
        </w:rPr>
        <w:t>Key Ideas:</w:t>
      </w:r>
    </w:p>
    <w:p>
      <w:pPr>
        <w:jc w:val="left"/>
      </w:pPr>
      <w:r>
        <w:rPr>
          <w:rFonts w:ascii="Arial" w:hAnsi="Arial"/>
          <w:sz w:val="36"/>
        </w:rPr>
      </w:r>
    </w:p>
    <w:p>
      <w:pPr>
        <w:jc w:val="left"/>
      </w:pPr>
      <w:r>
        <w:rPr>
          <w:rFonts w:ascii="Arial" w:hAnsi="Arial"/>
          <w:sz w:val="36"/>
        </w:rPr>
        <w:t xml:space="preserve"> The Slick2D library provides a simple and intuitive API for creating 2D games in Java.</w:t>
      </w:r>
    </w:p>
    <w:p>
      <w:pPr>
        <w:jc w:val="left"/>
      </w:pPr>
      <w:r>
        <w:rPr>
          <w:rFonts w:ascii="Arial" w:hAnsi="Arial"/>
          <w:sz w:val="36"/>
        </w:rPr>
        <w:t xml:space="preserve"> LibGDX is a more powerful and feature-rich library that supports cross-platform game development.</w:t>
      </w:r>
    </w:p>
    <w:p>
      <w:pPr>
        <w:jc w:val="left"/>
      </w:pPr>
      <w:r>
        <w:rPr>
          <w:rFonts w:ascii="Arial" w:hAnsi="Arial"/>
          <w:sz w:val="36"/>
        </w:rPr>
        <w:t xml:space="preserve"> It is important to add the necessary libraries to the project's build path to access their classes and methods.</w:t>
      </w:r>
    </w:p>
    <w:p>
      <w:pPr>
        <w:jc w:val="left"/>
      </w:pPr>
      <w:r>
        <w:rPr>
          <w:rFonts w:ascii="Arial" w:hAnsi="Arial"/>
          <w:sz w:val="36"/>
        </w:rPr>
        <w:t xml:space="preserve"> Once the libraries are added, the project is ready to start writing the game code.</w:t>
      </w:r>
    </w:p>
    <w:p>
      <w:pPr>
        <w:pStyle w:val="Heading1"/>
        <w:jc w:val="left"/>
      </w:pPr>
      <w:r>
        <w:rPr>
          <w:rFonts w:ascii="Arial" w:hAnsi="Arial"/>
          <w:b/>
          <w:color w:val="000000"/>
          <w:sz w:val="48"/>
        </w:rPr>
        <w:t xml:space="preserve"> Understanding the game canvas and graphics context</w:t>
      </w:r>
    </w:p>
    <w:p>
      <w:pPr>
        <w:jc w:val="left"/>
      </w:pPr>
      <w:r>
        <w:rPr>
          <w:rFonts w:ascii="Arial" w:hAnsi="Arial"/>
          <w:sz w:val="36"/>
        </w:rPr>
        <w:t>Understanding the Game Canvas and Graphics Context for Flappy Bird in Java</w:t>
      </w:r>
    </w:p>
    <w:p>
      <w:pPr>
        <w:jc w:val="left"/>
      </w:pPr>
      <w:r>
        <w:rPr>
          <w:rFonts w:ascii="Arial" w:hAnsi="Arial"/>
          <w:sz w:val="36"/>
        </w:rPr>
      </w:r>
    </w:p>
    <w:p>
      <w:pPr>
        <w:jc w:val="left"/>
      </w:pPr>
      <w:r>
        <w:rPr>
          <w:rFonts w:ascii="Arial" w:hAnsi="Arial"/>
          <w:sz w:val="36"/>
        </w:rPr>
        <w:t>Game Canvas:</w:t>
      </w:r>
    </w:p>
    <w:p>
      <w:pPr>
        <w:jc w:val="left"/>
      </w:pPr>
      <w:r>
        <w:rPr>
          <w:rFonts w:ascii="Arial" w:hAnsi="Arial"/>
          <w:sz w:val="36"/>
        </w:rPr>
      </w:r>
    </w:p>
    <w:p>
      <w:pPr>
        <w:jc w:val="left"/>
      </w:pPr>
      <w:r>
        <w:rPr>
          <w:rFonts w:ascii="Arial" w:hAnsi="Arial"/>
          <w:sz w:val="36"/>
        </w:rPr>
        <w:t xml:space="preserve"> The virtual surface where the game graphics are drawn.</w:t>
      </w:r>
    </w:p>
    <w:p>
      <w:pPr>
        <w:jc w:val="left"/>
      </w:pPr>
      <w:r>
        <w:rPr>
          <w:rFonts w:ascii="Arial" w:hAnsi="Arial"/>
          <w:sz w:val="36"/>
        </w:rPr>
        <w:t xml:space="preserve"> Created by extending the `JPanel` class and implementing the `Graphics` interface.</w:t>
      </w:r>
    </w:p>
    <w:p>
      <w:pPr>
        <w:jc w:val="left"/>
      </w:pPr>
      <w:r>
        <w:rPr>
          <w:rFonts w:ascii="Arial" w:hAnsi="Arial"/>
          <w:sz w:val="36"/>
        </w:rPr>
        <w:t xml:space="preserve"> Defines the size, location, and background color of the game area.</w:t>
      </w:r>
    </w:p>
    <w:p>
      <w:pPr>
        <w:jc w:val="left"/>
      </w:pPr>
      <w:r>
        <w:rPr>
          <w:rFonts w:ascii="Arial" w:hAnsi="Arial"/>
          <w:sz w:val="36"/>
        </w:rPr>
        <w:t xml:space="preserve"> Refreshes itself regularly to update the display.</w:t>
      </w:r>
    </w:p>
    <w:p>
      <w:pPr>
        <w:jc w:val="left"/>
      </w:pPr>
      <w:r>
        <w:rPr>
          <w:rFonts w:ascii="Arial" w:hAnsi="Arial"/>
          <w:sz w:val="36"/>
        </w:rPr>
      </w:r>
    </w:p>
    <w:p>
      <w:pPr>
        <w:jc w:val="left"/>
      </w:pPr>
      <w:r>
        <w:rPr>
          <w:rFonts w:ascii="Arial" w:hAnsi="Arial"/>
          <w:sz w:val="36"/>
        </w:rPr>
        <w:t>Graphics Context:</w:t>
      </w:r>
    </w:p>
    <w:p>
      <w:pPr>
        <w:jc w:val="left"/>
      </w:pPr>
      <w:r>
        <w:rPr>
          <w:rFonts w:ascii="Arial" w:hAnsi="Arial"/>
          <w:sz w:val="36"/>
        </w:rPr>
      </w:r>
    </w:p>
    <w:p>
      <w:pPr>
        <w:jc w:val="left"/>
      </w:pPr>
      <w:r>
        <w:rPr>
          <w:rFonts w:ascii="Arial" w:hAnsi="Arial"/>
          <w:sz w:val="36"/>
        </w:rPr>
        <w:t xml:space="preserve"> The pen used to draw on the game canvas.</w:t>
      </w:r>
    </w:p>
    <w:p>
      <w:pPr>
        <w:jc w:val="left"/>
      </w:pPr>
      <w:r>
        <w:rPr>
          <w:rFonts w:ascii="Arial" w:hAnsi="Arial"/>
          <w:sz w:val="36"/>
        </w:rPr>
        <w:t xml:space="preserve"> Obtained from the `JPanel`'s `getGraphics()` method.</w:t>
      </w:r>
    </w:p>
    <w:p>
      <w:pPr>
        <w:jc w:val="left"/>
      </w:pPr>
      <w:r>
        <w:rPr>
          <w:rFonts w:ascii="Arial" w:hAnsi="Arial"/>
          <w:sz w:val="36"/>
        </w:rPr>
        <w:t xml:space="preserve"> Provides methods for drawing shapes, lines, and text.</w:t>
      </w:r>
    </w:p>
    <w:p>
      <w:pPr>
        <w:jc w:val="left"/>
      </w:pPr>
      <w:r>
        <w:rPr>
          <w:rFonts w:ascii="Arial" w:hAnsi="Arial"/>
          <w:sz w:val="36"/>
        </w:rPr>
        <w:t xml:space="preserve"> Includes a set of predefined colors and drawing styles.</w:t>
      </w:r>
    </w:p>
    <w:p>
      <w:pPr>
        <w:jc w:val="left"/>
      </w:pPr>
      <w:r>
        <w:rPr>
          <w:rFonts w:ascii="Arial" w:hAnsi="Arial"/>
          <w:sz w:val="36"/>
        </w:rPr>
      </w:r>
    </w:p>
    <w:p>
      <w:pPr>
        <w:jc w:val="left"/>
      </w:pPr>
      <w:r>
        <w:rPr>
          <w:rFonts w:ascii="Arial" w:hAnsi="Arial"/>
          <w:sz w:val="36"/>
        </w:rPr>
        <w:t>Key Ideas for Flappy Bird:</w:t>
      </w:r>
    </w:p>
    <w:p>
      <w:pPr>
        <w:jc w:val="left"/>
      </w:pPr>
      <w:r>
        <w:rPr>
          <w:rFonts w:ascii="Arial" w:hAnsi="Arial"/>
          <w:sz w:val="36"/>
        </w:rPr>
      </w:r>
    </w:p>
    <w:p>
      <w:pPr>
        <w:jc w:val="left"/>
      </w:pPr>
      <w:r>
        <w:rPr>
          <w:rFonts w:ascii="Arial" w:hAnsi="Arial"/>
          <w:sz w:val="36"/>
        </w:rPr>
        <w:t xml:space="preserve"> Drawing the Bird:</w:t>
      </w:r>
    </w:p>
    <w:p>
      <w:pPr>
        <w:jc w:val="left"/>
      </w:pPr>
      <w:r>
        <w:rPr>
          <w:rFonts w:ascii="Arial" w:hAnsi="Arial"/>
          <w:sz w:val="36"/>
        </w:rPr>
        <w:t xml:space="preserve">     Use the `fillOval()` method to draw an oval for the bird's body.</w:t>
      </w:r>
    </w:p>
    <w:p>
      <w:pPr>
        <w:jc w:val="left"/>
      </w:pPr>
      <w:r>
        <w:rPr>
          <w:rFonts w:ascii="Arial" w:hAnsi="Arial"/>
          <w:sz w:val="36"/>
        </w:rPr>
        <w:t xml:space="preserve">     Add details like a wing and beak using `drawLine()` and `fillOval()`.</w:t>
      </w:r>
    </w:p>
    <w:p>
      <w:pPr>
        <w:jc w:val="left"/>
      </w:pPr>
      <w:r>
        <w:rPr>
          <w:rFonts w:ascii="Arial" w:hAnsi="Arial"/>
          <w:sz w:val="36"/>
        </w:rPr>
        <w:t xml:space="preserve"> Drawing the Background:</w:t>
      </w:r>
    </w:p>
    <w:p>
      <w:pPr>
        <w:jc w:val="left"/>
      </w:pPr>
      <w:r>
        <w:rPr>
          <w:rFonts w:ascii="Arial" w:hAnsi="Arial"/>
          <w:sz w:val="36"/>
        </w:rPr>
        <w:t xml:space="preserve">     Set the canvas background color to the sky color.</w:t>
      </w:r>
    </w:p>
    <w:p>
      <w:pPr>
        <w:jc w:val="left"/>
      </w:pPr>
      <w:r>
        <w:rPr>
          <w:rFonts w:ascii="Arial" w:hAnsi="Arial"/>
          <w:sz w:val="36"/>
        </w:rPr>
        <w:t xml:space="preserve">     Create rectangular obstacles using `fillRect()` and vary their color for aesthetics.</w:t>
      </w:r>
    </w:p>
    <w:p>
      <w:pPr>
        <w:jc w:val="left"/>
      </w:pPr>
      <w:r>
        <w:rPr>
          <w:rFonts w:ascii="Arial" w:hAnsi="Arial"/>
          <w:sz w:val="36"/>
        </w:rPr>
        <w:t xml:space="preserve"> Animation:</w:t>
      </w:r>
    </w:p>
    <w:p>
      <w:pPr>
        <w:jc w:val="left"/>
      </w:pPr>
      <w:r>
        <w:rPr>
          <w:rFonts w:ascii="Arial" w:hAnsi="Arial"/>
          <w:sz w:val="36"/>
        </w:rPr>
        <w:t xml:space="preserve">     Use a timer or loop to regularly call the `repaint()` method on the canvas, triggering redrawing and animation.</w:t>
      </w:r>
    </w:p>
    <w:p>
      <w:pPr>
        <w:jc w:val="left"/>
      </w:pPr>
      <w:r>
        <w:rPr>
          <w:rFonts w:ascii="Arial" w:hAnsi="Arial"/>
          <w:sz w:val="36"/>
        </w:rPr>
        <w:t xml:space="preserve">     Update the bird's and obstacles' positions within the `paint()` method.</w:t>
      </w:r>
    </w:p>
    <w:p>
      <w:pPr>
        <w:jc w:val="left"/>
      </w:pPr>
      <w:r>
        <w:rPr>
          <w:rFonts w:ascii="Arial" w:hAnsi="Arial"/>
          <w:sz w:val="36"/>
        </w:rPr>
        <w:t xml:space="preserve"> Collision Detection:</w:t>
      </w:r>
    </w:p>
    <w:p>
      <w:pPr>
        <w:jc w:val="left"/>
      </w:pPr>
      <w:r>
        <w:rPr>
          <w:rFonts w:ascii="Arial" w:hAnsi="Arial"/>
          <w:sz w:val="36"/>
        </w:rPr>
        <w:t xml:space="preserve">     Check for collision between the bird and obstacles by comparing their bounding boxes (rectangles around their drawn shapes).</w:t>
      </w:r>
    </w:p>
    <w:p>
      <w:pPr>
        <w:jc w:val="left"/>
      </w:pPr>
      <w:r>
        <w:rPr>
          <w:rFonts w:ascii="Arial" w:hAnsi="Arial"/>
          <w:sz w:val="36"/>
        </w:rPr>
        <w:t xml:space="preserve">     Use the `intersects()` method provided by the `Rectangle` class.</w:t>
      </w:r>
    </w:p>
    <w:p>
      <w:pPr>
        <w:jc w:val="left"/>
      </w:pPr>
      <w:r>
        <w:rPr>
          <w:rFonts w:ascii="Arial" w:hAnsi="Arial"/>
          <w:sz w:val="36"/>
        </w:rPr>
        <w:t xml:space="preserve"> Game Over:</w:t>
      </w:r>
    </w:p>
    <w:p>
      <w:pPr>
        <w:jc w:val="left"/>
      </w:pPr>
      <w:r>
        <w:rPr>
          <w:rFonts w:ascii="Arial" w:hAnsi="Arial"/>
          <w:sz w:val="36"/>
        </w:rPr>
        <w:t xml:space="preserve">     If a collision occurs, display a "Game Over" message on the canvas.</w:t>
      </w:r>
    </w:p>
    <w:p>
      <w:pPr>
        <w:jc w:val="left"/>
      </w:pPr>
      <w:r>
        <w:rPr>
          <w:rFonts w:ascii="Arial" w:hAnsi="Arial"/>
          <w:sz w:val="36"/>
        </w:rPr>
        <w:t xml:space="preserve"> Score Tracking:</w:t>
      </w:r>
    </w:p>
    <w:p>
      <w:pPr>
        <w:jc w:val="left"/>
      </w:pPr>
      <w:r>
        <w:rPr>
          <w:rFonts w:ascii="Arial" w:hAnsi="Arial"/>
          <w:sz w:val="36"/>
        </w:rPr>
        <w:t xml:space="preserve">     Keep track of the bird's score by incrementing a counter each time it passes an obstacle.</w:t>
      </w:r>
    </w:p>
    <w:p>
      <w:pPr>
        <w:jc w:val="left"/>
      </w:pPr>
      <w:r>
        <w:rPr>
          <w:rFonts w:ascii="Arial" w:hAnsi="Arial"/>
          <w:sz w:val="36"/>
        </w:rPr>
        <w:t xml:space="preserve">     Display the score on the canvas.</w:t>
      </w:r>
    </w:p>
    <w:p>
      <w:pPr>
        <w:pStyle w:val="Heading1"/>
        <w:jc w:val="left"/>
      </w:pPr>
      <w:r>
        <w:rPr>
          <w:rFonts w:ascii="Arial" w:hAnsi="Arial"/>
          <w:b/>
          <w:color w:val="000000"/>
          <w:sz w:val="48"/>
        </w:rPr>
        <w:t xml:space="preserve"> Defining the background, obstacles, and player character</w:t>
      </w:r>
    </w:p>
    <w:p>
      <w:pPr>
        <w:jc w:val="left"/>
      </w:pPr>
      <w:r>
        <w:rPr>
          <w:rFonts w:ascii="Arial" w:hAnsi="Arial"/>
          <w:sz w:val="36"/>
        </w:rPr>
        <w:t>Defining the Background, Obstacles, and Player Character</w:t>
      </w:r>
    </w:p>
    <w:p>
      <w:pPr>
        <w:jc w:val="left"/>
      </w:pPr>
      <w:r>
        <w:rPr>
          <w:rFonts w:ascii="Arial" w:hAnsi="Arial"/>
          <w:sz w:val="36"/>
        </w:rPr>
      </w:r>
    </w:p>
    <w:p>
      <w:pPr>
        <w:jc w:val="left"/>
      </w:pPr>
      <w:r>
        <w:rPr>
          <w:rFonts w:ascii="Arial" w:hAnsi="Arial"/>
          <w:sz w:val="36"/>
        </w:rPr>
        <w:t>Background:</w:t>
      </w:r>
    </w:p>
    <w:p>
      <w:pPr>
        <w:jc w:val="left"/>
      </w:pPr>
      <w:r>
        <w:rPr>
          <w:rFonts w:ascii="Arial" w:hAnsi="Arial"/>
          <w:sz w:val="36"/>
        </w:rPr>
      </w:r>
    </w:p>
    <w:p>
      <w:pPr>
        <w:jc w:val="left"/>
      </w:pPr>
      <w:r>
        <w:rPr>
          <w:rFonts w:ascii="Arial" w:hAnsi="Arial"/>
          <w:sz w:val="36"/>
        </w:rPr>
        <w:t xml:space="preserve"> Create a simple game environment using a basic color (e.g., blue or green) as the background.</w:t>
      </w:r>
    </w:p>
    <w:p>
      <w:pPr>
        <w:jc w:val="left"/>
      </w:pPr>
      <w:r>
        <w:rPr>
          <w:rFonts w:ascii="Arial" w:hAnsi="Arial"/>
          <w:sz w:val="36"/>
        </w:rPr>
        <w:t xml:space="preserve"> Consider adding a subtle texture or gradient for depth.</w:t>
      </w:r>
    </w:p>
    <w:p>
      <w:pPr>
        <w:jc w:val="left"/>
      </w:pPr>
      <w:r>
        <w:rPr>
          <w:rFonts w:ascii="Arial" w:hAnsi="Arial"/>
          <w:sz w:val="36"/>
        </w:rPr>
        <w:t xml:space="preserve"> Ensure the background doesn't hinder game visibility or distract the player.</w:t>
      </w:r>
    </w:p>
    <w:p>
      <w:pPr>
        <w:jc w:val="left"/>
      </w:pPr>
      <w:r>
        <w:rPr>
          <w:rFonts w:ascii="Arial" w:hAnsi="Arial"/>
          <w:sz w:val="36"/>
        </w:rPr>
      </w:r>
    </w:p>
    <w:p>
      <w:pPr>
        <w:jc w:val="left"/>
      </w:pPr>
      <w:r>
        <w:rPr>
          <w:rFonts w:ascii="Arial" w:hAnsi="Arial"/>
          <w:sz w:val="36"/>
        </w:rPr>
        <w:t>Obstacles:</w:t>
      </w:r>
    </w:p>
    <w:p>
      <w:pPr>
        <w:jc w:val="left"/>
      </w:pPr>
      <w:r>
        <w:rPr>
          <w:rFonts w:ascii="Arial" w:hAnsi="Arial"/>
          <w:sz w:val="36"/>
        </w:rPr>
      </w:r>
    </w:p>
    <w:p>
      <w:pPr>
        <w:jc w:val="left"/>
      </w:pPr>
      <w:r>
        <w:rPr>
          <w:rFonts w:ascii="Arial" w:hAnsi="Arial"/>
          <w:sz w:val="36"/>
        </w:rPr>
        <w:t xml:space="preserve"> Design obstacles as vertical pipes with randomized spacing and height.</w:t>
      </w:r>
    </w:p>
    <w:p>
      <w:pPr>
        <w:jc w:val="left"/>
      </w:pPr>
      <w:r>
        <w:rPr>
          <w:rFonts w:ascii="Arial" w:hAnsi="Arial"/>
          <w:sz w:val="36"/>
        </w:rPr>
        <w:t xml:space="preserve"> Set the diameter of the pipes according to the player character's height.</w:t>
      </w:r>
    </w:p>
    <w:p>
      <w:pPr>
        <w:jc w:val="left"/>
      </w:pPr>
      <w:r>
        <w:rPr>
          <w:rFonts w:ascii="Arial" w:hAnsi="Arial"/>
          <w:sz w:val="36"/>
        </w:rPr>
        <w:t xml:space="preserve"> Determine the speed at which the pipes move towards the player.</w:t>
      </w:r>
    </w:p>
    <w:p>
      <w:pPr>
        <w:jc w:val="left"/>
      </w:pPr>
      <w:r>
        <w:rPr>
          <w:rFonts w:ascii="Arial" w:hAnsi="Arial"/>
          <w:sz w:val="36"/>
        </w:rPr>
        <w:t xml:space="preserve"> Consider adding variations in the obstacle patterns to keep the game challenging.</w:t>
      </w:r>
    </w:p>
    <w:p>
      <w:pPr>
        <w:jc w:val="left"/>
      </w:pPr>
      <w:r>
        <w:rPr>
          <w:rFonts w:ascii="Arial" w:hAnsi="Arial"/>
          <w:sz w:val="36"/>
        </w:rPr>
      </w:r>
    </w:p>
    <w:p>
      <w:pPr>
        <w:jc w:val="left"/>
      </w:pPr>
      <w:r>
        <w:rPr>
          <w:rFonts w:ascii="Arial" w:hAnsi="Arial"/>
          <w:sz w:val="36"/>
        </w:rPr>
        <w:t>Player Character:</w:t>
      </w:r>
    </w:p>
    <w:p>
      <w:pPr>
        <w:jc w:val="left"/>
      </w:pPr>
      <w:r>
        <w:rPr>
          <w:rFonts w:ascii="Arial" w:hAnsi="Arial"/>
          <w:sz w:val="36"/>
        </w:rPr>
      </w:r>
    </w:p>
    <w:p>
      <w:pPr>
        <w:jc w:val="left"/>
      </w:pPr>
      <w:r>
        <w:rPr>
          <w:rFonts w:ascii="Arial" w:hAnsi="Arial"/>
          <w:sz w:val="36"/>
        </w:rPr>
        <w:t xml:space="preserve"> Define the player character as a bird or a similar flying creature.</w:t>
      </w:r>
    </w:p>
    <w:p>
      <w:pPr>
        <w:jc w:val="left"/>
      </w:pPr>
      <w:r>
        <w:rPr>
          <w:rFonts w:ascii="Arial" w:hAnsi="Arial"/>
          <w:sz w:val="36"/>
        </w:rPr>
        <w:t xml:space="preserve"> Set the bird's initial position and starting height.</w:t>
      </w:r>
    </w:p>
    <w:p>
      <w:pPr>
        <w:jc w:val="left"/>
      </w:pPr>
      <w:r>
        <w:rPr>
          <w:rFonts w:ascii="Arial" w:hAnsi="Arial"/>
          <w:sz w:val="36"/>
        </w:rPr>
        <w:t xml:space="preserve"> Determine the bird's flapping animation and its effect on its height.</w:t>
      </w:r>
    </w:p>
    <w:p>
      <w:pPr>
        <w:jc w:val="left"/>
      </w:pPr>
      <w:r>
        <w:rPr>
          <w:rFonts w:ascii="Arial" w:hAnsi="Arial"/>
          <w:sz w:val="36"/>
        </w:rPr>
        <w:t xml:space="preserve"> Set the bird's gravity and collision detection parameters.</w:t>
      </w:r>
    </w:p>
    <w:p>
      <w:pPr>
        <w:jc w:val="left"/>
      </w:pPr>
      <w:r>
        <w:rPr>
          <w:rFonts w:ascii="Arial" w:hAnsi="Arial"/>
          <w:sz w:val="36"/>
        </w:rPr>
        <w:t xml:space="preserve"> Consider adding additional features to the bird (e.g., varying colors, power-ups).</w:t>
      </w:r>
    </w:p>
    <w:p>
      <w:pPr>
        <w:pStyle w:val="Heading1"/>
        <w:jc w:val="left"/>
      </w:pPr>
      <w:r>
        <w:rPr>
          <w:rFonts w:ascii="Arial" w:hAnsi="Arial"/>
          <w:b/>
          <w:color w:val="000000"/>
          <w:sz w:val="48"/>
        </w:rPr>
        <w:t>Section 2: Game Mechanics</w:t>
      </w:r>
    </w:p>
    <w:p>
      <w:pPr>
        <w:jc w:val="left"/>
      </w:pPr>
      <w:r>
        <w:rPr>
          <w:rFonts w:ascii="Arial" w:hAnsi="Arial"/>
          <w:sz w:val="36"/>
        </w:rPr>
        <w:t>Section 2: Game Mechanics</w:t>
      </w:r>
    </w:p>
    <w:p>
      <w:pPr>
        <w:jc w:val="left"/>
      </w:pPr>
      <w:r>
        <w:rPr>
          <w:rFonts w:ascii="Arial" w:hAnsi="Arial"/>
          <w:sz w:val="36"/>
        </w:rPr>
      </w:r>
    </w:p>
    <w:p>
      <w:pPr>
        <w:jc w:val="left"/>
      </w:pPr>
      <w:r>
        <w:rPr>
          <w:rFonts w:ascii="Arial" w:hAnsi="Arial"/>
          <w:sz w:val="36"/>
        </w:rPr>
        <w:t>Creating a Flappy Bird in Java</w:t>
      </w:r>
    </w:p>
    <w:p>
      <w:pPr>
        <w:jc w:val="left"/>
      </w:pPr>
      <w:r>
        <w:rPr>
          <w:rFonts w:ascii="Arial" w:hAnsi="Arial"/>
          <w:sz w:val="36"/>
        </w:rPr>
      </w:r>
    </w:p>
    <w:p>
      <w:pPr>
        <w:jc w:val="left"/>
      </w:pPr>
      <w:r>
        <w:rPr>
          <w:rFonts w:ascii="Arial" w:hAnsi="Arial"/>
          <w:sz w:val="36"/>
        </w:rPr>
        <w:t>Key Ideas:</w:t>
      </w:r>
    </w:p>
    <w:p>
      <w:pPr>
        <w:jc w:val="left"/>
      </w:pPr>
      <w:r>
        <w:rPr>
          <w:rFonts w:ascii="Arial" w:hAnsi="Arial"/>
          <w:sz w:val="36"/>
        </w:rPr>
      </w:r>
    </w:p>
    <w:p>
      <w:pPr>
        <w:jc w:val="left"/>
      </w:pPr>
      <w:r>
        <w:rPr>
          <w:rFonts w:ascii="Arial" w:hAnsi="Arial"/>
          <w:sz w:val="36"/>
        </w:rPr>
        <w:t xml:space="preserve"> Physics Engine:</w:t>
      </w:r>
    </w:p>
    <w:p>
      <w:pPr>
        <w:jc w:val="left"/>
      </w:pPr>
      <w:r>
        <w:rPr>
          <w:rFonts w:ascii="Arial" w:hAnsi="Arial"/>
          <w:sz w:val="36"/>
        </w:rPr>
        <w:t xml:space="preserve">     Utilize a physics engine to simulate gravity and bird movement.</w:t>
      </w:r>
    </w:p>
    <w:p>
      <w:pPr>
        <w:jc w:val="left"/>
      </w:pPr>
      <w:r>
        <w:rPr>
          <w:rFonts w:ascii="Arial" w:hAnsi="Arial"/>
          <w:sz w:val="36"/>
        </w:rPr>
        <w:t xml:space="preserve">     Box2D is a popular choice for its accuracy and ease of use.</w:t>
      </w:r>
    </w:p>
    <w:p>
      <w:pPr>
        <w:jc w:val="left"/>
      </w:pPr>
      <w:r>
        <w:rPr>
          <w:rFonts w:ascii="Arial" w:hAnsi="Arial"/>
          <w:sz w:val="36"/>
        </w:rPr>
      </w:r>
    </w:p>
    <w:p>
      <w:pPr>
        <w:jc w:val="left"/>
      </w:pPr>
      <w:r>
        <w:rPr>
          <w:rFonts w:ascii="Arial" w:hAnsi="Arial"/>
          <w:sz w:val="36"/>
        </w:rPr>
        <w:t xml:space="preserve"> Bird Character:</w:t>
      </w:r>
    </w:p>
    <w:p>
      <w:pPr>
        <w:jc w:val="left"/>
      </w:pPr>
      <w:r>
        <w:rPr>
          <w:rFonts w:ascii="Arial" w:hAnsi="Arial"/>
          <w:sz w:val="36"/>
        </w:rPr>
        <w:t xml:space="preserve">     Create a Polygon shape for the bird's body.</w:t>
      </w:r>
    </w:p>
    <w:p>
      <w:pPr>
        <w:jc w:val="left"/>
      </w:pPr>
      <w:r>
        <w:rPr>
          <w:rFonts w:ascii="Arial" w:hAnsi="Arial"/>
          <w:sz w:val="36"/>
        </w:rPr>
        <w:t xml:space="preserve">     Add a Fixture to the Polygon to give it physics properties (mass, friction, etc.).</w:t>
      </w:r>
    </w:p>
    <w:p>
      <w:pPr>
        <w:jc w:val="left"/>
      </w:pPr>
      <w:r>
        <w:rPr>
          <w:rFonts w:ascii="Arial" w:hAnsi="Arial"/>
          <w:sz w:val="36"/>
        </w:rPr>
        <w:t xml:space="preserve">     Attach a Fixture to the bird's body to define its collision behavior.</w:t>
      </w:r>
    </w:p>
    <w:p>
      <w:pPr>
        <w:jc w:val="left"/>
      </w:pPr>
      <w:r>
        <w:rPr>
          <w:rFonts w:ascii="Arial" w:hAnsi="Arial"/>
          <w:sz w:val="36"/>
        </w:rPr>
      </w:r>
    </w:p>
    <w:p>
      <w:pPr>
        <w:jc w:val="left"/>
      </w:pPr>
      <w:r>
        <w:rPr>
          <w:rFonts w:ascii="Arial" w:hAnsi="Arial"/>
          <w:sz w:val="36"/>
        </w:rPr>
        <w:t xml:space="preserve"> Pipes:</w:t>
      </w:r>
    </w:p>
    <w:p>
      <w:pPr>
        <w:jc w:val="left"/>
      </w:pPr>
      <w:r>
        <w:rPr>
          <w:rFonts w:ascii="Arial" w:hAnsi="Arial"/>
          <w:sz w:val="36"/>
        </w:rPr>
        <w:t xml:space="preserve">     Generate randomized pipes (top and bottom pipes) to challenge the bird.</w:t>
      </w:r>
    </w:p>
    <w:p>
      <w:pPr>
        <w:jc w:val="left"/>
      </w:pPr>
      <w:r>
        <w:rPr>
          <w:rFonts w:ascii="Arial" w:hAnsi="Arial"/>
          <w:sz w:val="36"/>
        </w:rPr>
        <w:t xml:space="preserve">     Use a Rectangle shape for each pipe.</w:t>
      </w:r>
    </w:p>
    <w:p>
      <w:pPr>
        <w:jc w:val="left"/>
      </w:pPr>
      <w:r>
        <w:rPr>
          <w:rFonts w:ascii="Arial" w:hAnsi="Arial"/>
          <w:sz w:val="36"/>
        </w:rPr>
        <w:t xml:space="preserve">     Add a Fixture to each Rectangle to define its collision behavior.</w:t>
      </w:r>
    </w:p>
    <w:p>
      <w:pPr>
        <w:jc w:val="left"/>
      </w:pPr>
      <w:r>
        <w:rPr>
          <w:rFonts w:ascii="Arial" w:hAnsi="Arial"/>
          <w:sz w:val="36"/>
        </w:rPr>
      </w:r>
    </w:p>
    <w:p>
      <w:pPr>
        <w:jc w:val="left"/>
      </w:pPr>
      <w:r>
        <w:rPr>
          <w:rFonts w:ascii="Arial" w:hAnsi="Arial"/>
          <w:sz w:val="36"/>
        </w:rPr>
        <w:t xml:space="preserve"> Input Handling:</w:t>
      </w:r>
    </w:p>
    <w:p>
      <w:pPr>
        <w:jc w:val="left"/>
      </w:pPr>
      <w:r>
        <w:rPr>
          <w:rFonts w:ascii="Arial" w:hAnsi="Arial"/>
          <w:sz w:val="36"/>
        </w:rPr>
        <w:t xml:space="preserve">     Capture user input (mouse click or space bar) to control the bird's flight.</w:t>
      </w:r>
    </w:p>
    <w:p>
      <w:pPr>
        <w:jc w:val="left"/>
      </w:pPr>
      <w:r>
        <w:rPr>
          <w:rFonts w:ascii="Arial" w:hAnsi="Arial"/>
          <w:sz w:val="36"/>
        </w:rPr>
        <w:t xml:space="preserve">     Apply an upward force to the bird's body when input is received.</w:t>
      </w:r>
    </w:p>
    <w:p>
      <w:pPr>
        <w:jc w:val="left"/>
      </w:pPr>
      <w:r>
        <w:rPr>
          <w:rFonts w:ascii="Arial" w:hAnsi="Arial"/>
          <w:sz w:val="36"/>
        </w:rPr>
      </w:r>
    </w:p>
    <w:p>
      <w:pPr>
        <w:jc w:val="left"/>
      </w:pPr>
      <w:r>
        <w:rPr>
          <w:rFonts w:ascii="Arial" w:hAnsi="Arial"/>
          <w:sz w:val="36"/>
        </w:rPr>
        <w:t xml:space="preserve"> Scoring:</w:t>
      </w:r>
    </w:p>
    <w:p>
      <w:pPr>
        <w:jc w:val="left"/>
      </w:pPr>
      <w:r>
        <w:rPr>
          <w:rFonts w:ascii="Arial" w:hAnsi="Arial"/>
          <w:sz w:val="36"/>
        </w:rPr>
        <w:t xml:space="preserve">     Count the number of pipes the bird successfully passes through.</w:t>
      </w:r>
    </w:p>
    <w:p>
      <w:pPr>
        <w:jc w:val="left"/>
      </w:pPr>
      <w:r>
        <w:rPr>
          <w:rFonts w:ascii="Arial" w:hAnsi="Arial"/>
          <w:sz w:val="36"/>
        </w:rPr>
        <w:t xml:space="preserve">     Increment the score accordingly.</w:t>
      </w:r>
    </w:p>
    <w:p>
      <w:pPr>
        <w:jc w:val="left"/>
      </w:pPr>
      <w:r>
        <w:rPr>
          <w:rFonts w:ascii="Arial" w:hAnsi="Arial"/>
          <w:sz w:val="36"/>
        </w:rPr>
      </w:r>
    </w:p>
    <w:p>
      <w:pPr>
        <w:jc w:val="left"/>
      </w:pPr>
      <w:r>
        <w:rPr>
          <w:rFonts w:ascii="Arial" w:hAnsi="Arial"/>
          <w:sz w:val="36"/>
        </w:rPr>
        <w:t xml:space="preserve"> Game Loop:</w:t>
      </w:r>
    </w:p>
    <w:p>
      <w:pPr>
        <w:jc w:val="left"/>
      </w:pPr>
      <w:r>
        <w:rPr>
          <w:rFonts w:ascii="Arial" w:hAnsi="Arial"/>
          <w:sz w:val="36"/>
        </w:rPr>
        <w:t xml:space="preserve">     Create a game loop that runs continuously and updates the game state.</w:t>
      </w:r>
    </w:p>
    <w:p>
      <w:pPr>
        <w:jc w:val="left"/>
      </w:pPr>
      <w:r>
        <w:rPr>
          <w:rFonts w:ascii="Arial" w:hAnsi="Arial"/>
          <w:sz w:val="36"/>
        </w:rPr>
        <w:t xml:space="preserve">     In each iteration of the loop:</w:t>
      </w:r>
    </w:p>
    <w:p>
      <w:pPr>
        <w:jc w:val="left"/>
      </w:pPr>
      <w:r>
        <w:rPr>
          <w:rFonts w:ascii="Arial" w:hAnsi="Arial"/>
          <w:sz w:val="36"/>
        </w:rPr>
        <w:t xml:space="preserve">         Update the bird's position and apply physics forces.</w:t>
      </w:r>
    </w:p>
    <w:p>
      <w:pPr>
        <w:jc w:val="left"/>
      </w:pPr>
      <w:r>
        <w:rPr>
          <w:rFonts w:ascii="Arial" w:hAnsi="Arial"/>
          <w:sz w:val="36"/>
        </w:rPr>
        <w:t xml:space="preserve">         Move the pipes horizontally and generate new ones as needed.</w:t>
      </w:r>
    </w:p>
    <w:p>
      <w:pPr>
        <w:jc w:val="left"/>
      </w:pPr>
      <w:r>
        <w:rPr>
          <w:rFonts w:ascii="Arial" w:hAnsi="Arial"/>
          <w:sz w:val="36"/>
        </w:rPr>
        <w:t xml:space="preserve">         Check for collisions between the bird and the pipes.</w:t>
      </w:r>
    </w:p>
    <w:p>
      <w:pPr>
        <w:jc w:val="left"/>
      </w:pPr>
      <w:r>
        <w:rPr>
          <w:rFonts w:ascii="Arial" w:hAnsi="Arial"/>
          <w:sz w:val="36"/>
        </w:rPr>
        <w:t xml:space="preserve">         Update the score and display it on the screen.</w:t>
      </w:r>
    </w:p>
    <w:p>
      <w:pPr>
        <w:jc w:val="left"/>
      </w:pPr>
      <w:r>
        <w:rPr>
          <w:rFonts w:ascii="Arial" w:hAnsi="Arial"/>
          <w:sz w:val="36"/>
        </w:rPr>
      </w:r>
    </w:p>
    <w:p>
      <w:pPr>
        <w:jc w:val="left"/>
      </w:pPr>
      <w:r>
        <w:rPr>
          <w:rFonts w:ascii="Arial" w:hAnsi="Arial"/>
          <w:sz w:val="36"/>
        </w:rPr>
        <w:t xml:space="preserve"> Game Over:</w:t>
      </w:r>
    </w:p>
    <w:p>
      <w:pPr>
        <w:jc w:val="left"/>
      </w:pPr>
      <w:r>
        <w:rPr>
          <w:rFonts w:ascii="Arial" w:hAnsi="Arial"/>
          <w:sz w:val="36"/>
        </w:rPr>
        <w:t xml:space="preserve">     Define conditions to determine when the game is over, such as when the bird collides with a pipe or goes off-screen.</w:t>
      </w:r>
    </w:p>
    <w:p>
      <w:pPr>
        <w:jc w:val="left"/>
      </w:pPr>
      <w:r>
        <w:rPr>
          <w:rFonts w:ascii="Arial" w:hAnsi="Arial"/>
          <w:sz w:val="36"/>
        </w:rPr>
        <w:t xml:space="preserve">     End the game and display the score upon game over.</w:t>
      </w:r>
    </w:p>
    <w:p>
      <w:pPr>
        <w:pStyle w:val="Heading1"/>
        <w:jc w:val="left"/>
      </w:pPr>
      <w:r>
        <w:rPr>
          <w:rFonts w:ascii="Arial" w:hAnsi="Arial"/>
          <w:b/>
          <w:color w:val="000000"/>
          <w:sz w:val="48"/>
        </w:rPr>
        <w:t xml:space="preserve"> Implementing the player's physics and controls</w:t>
      </w:r>
    </w:p>
    <w:p>
      <w:pPr>
        <w:jc w:val="left"/>
      </w:pPr>
      <w:r>
        <w:rPr>
          <w:rFonts w:ascii="Arial" w:hAnsi="Arial"/>
          <w:sz w:val="36"/>
        </w:rPr>
        <w:t>Implementing the Player's Physics and Controls for a Flappy Bird Game in Java</w:t>
      </w:r>
    </w:p>
    <w:p>
      <w:pPr>
        <w:jc w:val="left"/>
      </w:pPr>
      <w:r>
        <w:rPr>
          <w:rFonts w:ascii="Arial" w:hAnsi="Arial"/>
          <w:sz w:val="36"/>
        </w:rPr>
      </w:r>
    </w:p>
    <w:p>
      <w:pPr>
        <w:jc w:val="left"/>
      </w:pPr>
      <w:r>
        <w:rPr>
          <w:rFonts w:ascii="Arial" w:hAnsi="Arial"/>
          <w:sz w:val="36"/>
        </w:rPr>
        <w:t>Key Ideas:</w:t>
      </w:r>
    </w:p>
    <w:p>
      <w:pPr>
        <w:jc w:val="left"/>
      </w:pPr>
      <w:r>
        <w:rPr>
          <w:rFonts w:ascii="Arial" w:hAnsi="Arial"/>
          <w:sz w:val="36"/>
        </w:rPr>
      </w:r>
    </w:p>
    <w:p>
      <w:pPr>
        <w:jc w:val="left"/>
      </w:pPr>
      <w:r>
        <w:rPr>
          <w:rFonts w:ascii="Arial" w:hAnsi="Arial"/>
          <w:sz w:val="36"/>
        </w:rPr>
        <w:t>- Gravity: The player (bird) is constantly subject to the force of gravity, pulling it downward.</w:t>
      </w:r>
    </w:p>
    <w:p>
      <w:pPr>
        <w:jc w:val="left"/>
      </w:pPr>
      <w:r>
        <w:rPr>
          <w:rFonts w:ascii="Arial" w:hAnsi="Arial"/>
          <w:sz w:val="36"/>
        </w:rPr>
        <w:t>- Flapping: The player can flap its wings to gain upward momentum, counteracting gravity and allowing it to jump.</w:t>
      </w:r>
    </w:p>
    <w:p>
      <w:pPr>
        <w:jc w:val="left"/>
      </w:pPr>
      <w:r>
        <w:rPr>
          <w:rFonts w:ascii="Arial" w:hAnsi="Arial"/>
          <w:sz w:val="36"/>
        </w:rPr>
        <w:t>- Drag: The player experiences air drag, which slows it down as it moves through the air.</w:t>
      </w:r>
    </w:p>
    <w:p>
      <w:pPr>
        <w:jc w:val="left"/>
      </w:pPr>
      <w:r>
        <w:rPr>
          <w:rFonts w:ascii="Arial" w:hAnsi="Arial"/>
          <w:sz w:val="36"/>
        </w:rPr>
        <w:t>- Collision Detection: The player must check for collisions with obstacles (pipes) to determine if it hits them.</w:t>
      </w:r>
    </w:p>
    <w:p>
      <w:pPr>
        <w:jc w:val="left"/>
      </w:pPr>
      <w:r>
        <w:rPr>
          <w:rFonts w:ascii="Arial" w:hAnsi="Arial"/>
          <w:sz w:val="36"/>
        </w:rPr>
        <w:t>- Screen Boundaries: The player should not be able to leave the top or bottom of the screen.</w:t>
      </w:r>
    </w:p>
    <w:p>
      <w:pPr>
        <w:jc w:val="left"/>
      </w:pPr>
      <w:r>
        <w:rPr>
          <w:rFonts w:ascii="Arial" w:hAnsi="Arial"/>
          <w:sz w:val="36"/>
        </w:rPr>
      </w:r>
    </w:p>
    <w:p>
      <w:pPr>
        <w:jc w:val="left"/>
      </w:pPr>
      <w:r>
        <w:rPr>
          <w:rFonts w:ascii="Arial" w:hAnsi="Arial"/>
          <w:sz w:val="36"/>
        </w:rPr>
        <w:t>Implementation Details:</w:t>
      </w:r>
    </w:p>
    <w:p>
      <w:pPr>
        <w:jc w:val="left"/>
      </w:pPr>
      <w:r>
        <w:rPr>
          <w:rFonts w:ascii="Arial" w:hAnsi="Arial"/>
          <w:sz w:val="36"/>
        </w:rPr>
      </w:r>
    </w:p>
    <w:p>
      <w:pPr>
        <w:jc w:val="left"/>
      </w:pPr>
      <w:r>
        <w:rPr>
          <w:rFonts w:ascii="Arial" w:hAnsi="Arial"/>
          <w:sz w:val="36"/>
        </w:rPr>
        <w:t>- Gravity:</w:t>
      </w:r>
    </w:p>
    <w:p>
      <w:pPr>
        <w:jc w:val="left"/>
      </w:pPr>
      <w:r>
        <w:rPr>
          <w:rFonts w:ascii="Arial" w:hAnsi="Arial"/>
          <w:sz w:val="36"/>
        </w:rPr>
        <w:t xml:space="preserve">    - Apply a constant downward force to the player's position.</w:t>
      </w:r>
    </w:p>
    <w:p>
      <w:pPr>
        <w:jc w:val="left"/>
      </w:pPr>
      <w:r>
        <w:rPr>
          <w:rFonts w:ascii="Arial" w:hAnsi="Arial"/>
          <w:sz w:val="36"/>
        </w:rPr>
        <w:t xml:space="preserve">    - Update the position based on the force and time elapsed.</w:t>
      </w:r>
    </w:p>
    <w:p>
      <w:pPr>
        <w:jc w:val="left"/>
      </w:pPr>
      <w:r>
        <w:rPr>
          <w:rFonts w:ascii="Arial" w:hAnsi="Arial"/>
          <w:sz w:val="36"/>
        </w:rPr>
      </w:r>
    </w:p>
    <w:p>
      <w:pPr>
        <w:jc w:val="left"/>
      </w:pPr>
      <w:r>
        <w:rPr>
          <w:rFonts w:ascii="Arial" w:hAnsi="Arial"/>
          <w:sz w:val="36"/>
        </w:rPr>
        <w:t>- Flapping:</w:t>
      </w:r>
    </w:p>
    <w:p>
      <w:pPr>
        <w:jc w:val="left"/>
      </w:pPr>
      <w:r>
        <w:rPr>
          <w:rFonts w:ascii="Arial" w:hAnsi="Arial"/>
          <w:sz w:val="36"/>
        </w:rPr>
        <w:t xml:space="preserve">    - Detect the user input (e.g., mouse click or spacebar press).</w:t>
      </w:r>
    </w:p>
    <w:p>
      <w:pPr>
        <w:jc w:val="left"/>
      </w:pPr>
      <w:r>
        <w:rPr>
          <w:rFonts w:ascii="Arial" w:hAnsi="Arial"/>
          <w:sz w:val="36"/>
        </w:rPr>
        <w:t xml:space="preserve">    - Apply an upward force to the player's position.</w:t>
      </w:r>
    </w:p>
    <w:p>
      <w:pPr>
        <w:jc w:val="left"/>
      </w:pPr>
      <w:r>
        <w:rPr>
          <w:rFonts w:ascii="Arial" w:hAnsi="Arial"/>
          <w:sz w:val="36"/>
        </w:rPr>
        <w:t xml:space="preserve">    - Reduce the force gradually over time to simulate flapping.</w:t>
      </w:r>
    </w:p>
    <w:p>
      <w:pPr>
        <w:jc w:val="left"/>
      </w:pPr>
      <w:r>
        <w:rPr>
          <w:rFonts w:ascii="Arial" w:hAnsi="Arial"/>
          <w:sz w:val="36"/>
        </w:rPr>
      </w:r>
    </w:p>
    <w:p>
      <w:pPr>
        <w:jc w:val="left"/>
      </w:pPr>
      <w:r>
        <w:rPr>
          <w:rFonts w:ascii="Arial" w:hAnsi="Arial"/>
          <w:sz w:val="36"/>
        </w:rPr>
        <w:t>- Drag:</w:t>
      </w:r>
    </w:p>
    <w:p>
      <w:pPr>
        <w:jc w:val="left"/>
      </w:pPr>
      <w:r>
        <w:rPr>
          <w:rFonts w:ascii="Arial" w:hAnsi="Arial"/>
          <w:sz w:val="36"/>
        </w:rPr>
        <w:t xml:space="preserve">    - Calculate the drag force based on the player's velocity.</w:t>
      </w:r>
    </w:p>
    <w:p>
      <w:pPr>
        <w:jc w:val="left"/>
      </w:pPr>
      <w:r>
        <w:rPr>
          <w:rFonts w:ascii="Arial" w:hAnsi="Arial"/>
          <w:sz w:val="36"/>
        </w:rPr>
        <w:t xml:space="preserve">    - Apply the drag force in the opposite direction of the player's movement.</w:t>
      </w:r>
    </w:p>
    <w:p>
      <w:pPr>
        <w:jc w:val="left"/>
      </w:pPr>
      <w:r>
        <w:rPr>
          <w:rFonts w:ascii="Arial" w:hAnsi="Arial"/>
          <w:sz w:val="36"/>
        </w:rPr>
      </w:r>
    </w:p>
    <w:p>
      <w:pPr>
        <w:jc w:val="left"/>
      </w:pPr>
      <w:r>
        <w:rPr>
          <w:rFonts w:ascii="Arial" w:hAnsi="Arial"/>
          <w:sz w:val="36"/>
        </w:rPr>
        <w:t>- Collision Detection:</w:t>
      </w:r>
    </w:p>
    <w:p>
      <w:pPr>
        <w:jc w:val="left"/>
      </w:pPr>
      <w:r>
        <w:rPr>
          <w:rFonts w:ascii="Arial" w:hAnsi="Arial"/>
          <w:sz w:val="36"/>
        </w:rPr>
        <w:t xml:space="preserve">    - Create a hitbox for the player and obstacles (pipes).</w:t>
      </w:r>
    </w:p>
    <w:p>
      <w:pPr>
        <w:jc w:val="left"/>
      </w:pPr>
      <w:r>
        <w:rPr>
          <w:rFonts w:ascii="Arial" w:hAnsi="Arial"/>
          <w:sz w:val="36"/>
        </w:rPr>
        <w:t xml:space="preserve">    - Check for overlaps between the player's hitbox and the obstacle hitboxes.</w:t>
      </w:r>
    </w:p>
    <w:p>
      <w:pPr>
        <w:jc w:val="left"/>
      </w:pPr>
      <w:r>
        <w:rPr>
          <w:rFonts w:ascii="Arial" w:hAnsi="Arial"/>
          <w:sz w:val="36"/>
        </w:rPr>
        <w:t xml:space="preserve">    - If there is an overlap, trigger a collision event.</w:t>
      </w:r>
    </w:p>
    <w:p>
      <w:pPr>
        <w:jc w:val="left"/>
      </w:pPr>
      <w:r>
        <w:rPr>
          <w:rFonts w:ascii="Arial" w:hAnsi="Arial"/>
          <w:sz w:val="36"/>
        </w:rPr>
      </w:r>
    </w:p>
    <w:p>
      <w:pPr>
        <w:jc w:val="left"/>
      </w:pPr>
      <w:r>
        <w:rPr>
          <w:rFonts w:ascii="Arial" w:hAnsi="Arial"/>
          <w:sz w:val="36"/>
        </w:rPr>
        <w:t>- Screen Boundaries:</w:t>
      </w:r>
    </w:p>
    <w:p>
      <w:pPr>
        <w:jc w:val="left"/>
      </w:pPr>
      <w:r>
        <w:rPr>
          <w:rFonts w:ascii="Arial" w:hAnsi="Arial"/>
          <w:sz w:val="36"/>
        </w:rPr>
        <w:t xml:space="preserve">    - Set the top and bottom boundaries of the screen.</w:t>
      </w:r>
    </w:p>
    <w:p>
      <w:pPr>
        <w:jc w:val="left"/>
      </w:pPr>
      <w:r>
        <w:rPr>
          <w:rFonts w:ascii="Arial" w:hAnsi="Arial"/>
          <w:sz w:val="36"/>
        </w:rPr>
        <w:t xml:space="preserve">    - If the player's position exceeds the boundaries, reflect it back within the screen.</w:t>
      </w:r>
    </w:p>
    <w:p>
      <w:pPr>
        <w:pStyle w:val="Heading1"/>
        <w:jc w:val="left"/>
      </w:pPr>
      <w:r>
        <w:rPr>
          <w:rFonts w:ascii="Arial" w:hAnsi="Arial"/>
          <w:b/>
          <w:color w:val="000000"/>
          <w:sz w:val="48"/>
        </w:rPr>
        <w:t xml:space="preserve"> Generating and managing obstacles</w:t>
      </w:r>
    </w:p>
    <w:p>
      <w:pPr>
        <w:jc w:val="left"/>
      </w:pPr>
      <w:r>
        <w:rPr>
          <w:rFonts w:ascii="Arial" w:hAnsi="Arial"/>
          <w:sz w:val="36"/>
        </w:rPr>
        <w:t>Generating and Managing Obstacles</w:t>
      </w:r>
    </w:p>
    <w:p>
      <w:pPr>
        <w:jc w:val="left"/>
      </w:pPr>
      <w:r>
        <w:rPr>
          <w:rFonts w:ascii="Arial" w:hAnsi="Arial"/>
          <w:sz w:val="36"/>
        </w:rPr>
      </w:r>
    </w:p>
    <w:p>
      <w:pPr>
        <w:jc w:val="left"/>
      </w:pPr>
      <w:r>
        <w:rPr>
          <w:rFonts w:ascii="Arial" w:hAnsi="Arial"/>
          <w:sz w:val="36"/>
        </w:rPr>
        <w:t>Key Ideas:</w:t>
      </w:r>
    </w:p>
    <w:p>
      <w:pPr>
        <w:jc w:val="left"/>
      </w:pPr>
      <w:r>
        <w:rPr>
          <w:rFonts w:ascii="Arial" w:hAnsi="Arial"/>
          <w:sz w:val="36"/>
        </w:rPr>
      </w:r>
    </w:p>
    <w:p>
      <w:pPr>
        <w:jc w:val="left"/>
      </w:pPr>
      <w:r>
        <w:rPr>
          <w:rFonts w:ascii="Arial" w:hAnsi="Arial"/>
          <w:sz w:val="36"/>
        </w:rPr>
        <w:t xml:space="preserve"> Generate Random Heights:</w:t>
      </w:r>
    </w:p>
    <w:p>
      <w:pPr>
        <w:jc w:val="left"/>
      </w:pPr>
      <w:r>
        <w:rPr>
          <w:rFonts w:ascii="Arial" w:hAnsi="Arial"/>
          <w:sz w:val="36"/>
        </w:rPr>
        <w:t xml:space="preserve">     Use a random number generator to create obstacles of varying heights.</w:t>
      </w:r>
    </w:p>
    <w:p>
      <w:pPr>
        <w:jc w:val="left"/>
      </w:pPr>
      <w:r>
        <w:rPr>
          <w:rFonts w:ascii="Arial" w:hAnsi="Arial"/>
          <w:sz w:val="36"/>
        </w:rPr>
        <w:t xml:space="preserve">     Ensure obstacles are challenging but not impossible to pass.</w:t>
      </w:r>
    </w:p>
    <w:p>
      <w:pPr>
        <w:jc w:val="left"/>
      </w:pPr>
      <w:r>
        <w:rPr>
          <w:rFonts w:ascii="Arial" w:hAnsi="Arial"/>
          <w:sz w:val="36"/>
        </w:rPr>
      </w:r>
    </w:p>
    <w:p>
      <w:pPr>
        <w:jc w:val="left"/>
      </w:pPr>
      <w:r>
        <w:rPr>
          <w:rFonts w:ascii="Arial" w:hAnsi="Arial"/>
          <w:sz w:val="36"/>
        </w:rPr>
        <w:t xml:space="preserve"> Maintain Obstacle Gap:</w:t>
      </w:r>
    </w:p>
    <w:p>
      <w:pPr>
        <w:jc w:val="left"/>
      </w:pPr>
      <w:r>
        <w:rPr>
          <w:rFonts w:ascii="Arial" w:hAnsi="Arial"/>
          <w:sz w:val="36"/>
        </w:rPr>
        <w:t xml:space="preserve">     Define a minimum gap between obstacles to prevent collisions.</w:t>
      </w:r>
    </w:p>
    <w:p>
      <w:pPr>
        <w:jc w:val="left"/>
      </w:pPr>
      <w:r>
        <w:rPr>
          <w:rFonts w:ascii="Arial" w:hAnsi="Arial"/>
          <w:sz w:val="36"/>
        </w:rPr>
        <w:t xml:space="preserve">     Adjust the gap based on the player's skill level.</w:t>
      </w:r>
    </w:p>
    <w:p>
      <w:pPr>
        <w:jc w:val="left"/>
      </w:pPr>
      <w:r>
        <w:rPr>
          <w:rFonts w:ascii="Arial" w:hAnsi="Arial"/>
          <w:sz w:val="36"/>
        </w:rPr>
      </w:r>
    </w:p>
    <w:p>
      <w:pPr>
        <w:jc w:val="left"/>
      </w:pPr>
      <w:r>
        <w:rPr>
          <w:rFonts w:ascii="Arial" w:hAnsi="Arial"/>
          <w:sz w:val="36"/>
        </w:rPr>
        <w:t xml:space="preserve"> Control Obstacle Speed:</w:t>
      </w:r>
    </w:p>
    <w:p>
      <w:pPr>
        <w:jc w:val="left"/>
      </w:pPr>
      <w:r>
        <w:rPr>
          <w:rFonts w:ascii="Arial" w:hAnsi="Arial"/>
          <w:sz w:val="36"/>
        </w:rPr>
        <w:t xml:space="preserve">     Set an initial speed for the obstacles.</w:t>
      </w:r>
    </w:p>
    <w:p>
      <w:pPr>
        <w:jc w:val="left"/>
      </w:pPr>
      <w:r>
        <w:rPr>
          <w:rFonts w:ascii="Arial" w:hAnsi="Arial"/>
          <w:sz w:val="36"/>
        </w:rPr>
        <w:t xml:space="preserve">     Adjust the speed gradually to increase difficulty.</w:t>
      </w:r>
    </w:p>
    <w:p>
      <w:pPr>
        <w:jc w:val="left"/>
      </w:pPr>
      <w:r>
        <w:rPr>
          <w:rFonts w:ascii="Arial" w:hAnsi="Arial"/>
          <w:sz w:val="36"/>
        </w:rPr>
      </w:r>
    </w:p>
    <w:p>
      <w:pPr>
        <w:jc w:val="left"/>
      </w:pPr>
      <w:r>
        <w:rPr>
          <w:rFonts w:ascii="Arial" w:hAnsi="Arial"/>
          <w:sz w:val="36"/>
        </w:rPr>
        <w:t xml:space="preserve"> Create Obstacle Patterns:</w:t>
      </w:r>
    </w:p>
    <w:p>
      <w:pPr>
        <w:jc w:val="left"/>
      </w:pPr>
      <w:r>
        <w:rPr>
          <w:rFonts w:ascii="Arial" w:hAnsi="Arial"/>
          <w:sz w:val="36"/>
        </w:rPr>
        <w:t xml:space="preserve">     Design patterns of consecutive obstacles, such as ascending or descending heights.</w:t>
      </w:r>
    </w:p>
    <w:p>
      <w:pPr>
        <w:jc w:val="left"/>
      </w:pPr>
      <w:r>
        <w:rPr>
          <w:rFonts w:ascii="Arial" w:hAnsi="Arial"/>
          <w:sz w:val="36"/>
        </w:rPr>
        <w:t xml:space="preserve">     Introduce obstacles with gaps of varying sizes to enhance gameplay.</w:t>
      </w:r>
    </w:p>
    <w:p>
      <w:pPr>
        <w:jc w:val="left"/>
      </w:pPr>
      <w:r>
        <w:rPr>
          <w:rFonts w:ascii="Arial" w:hAnsi="Arial"/>
          <w:sz w:val="36"/>
        </w:rPr>
      </w:r>
    </w:p>
    <w:p>
      <w:pPr>
        <w:jc w:val="left"/>
      </w:pPr>
      <w:r>
        <w:rPr>
          <w:rFonts w:ascii="Arial" w:hAnsi="Arial"/>
          <w:sz w:val="36"/>
        </w:rPr>
        <w:t xml:space="preserve"> Limit Obstacles On-Screen:</w:t>
      </w:r>
    </w:p>
    <w:p>
      <w:pPr>
        <w:jc w:val="left"/>
      </w:pPr>
      <w:r>
        <w:rPr>
          <w:rFonts w:ascii="Arial" w:hAnsi="Arial"/>
          <w:sz w:val="36"/>
        </w:rPr>
        <w:t xml:space="preserve">     Prevent overcrowding by limiting the number of obstacles visible on the screen at any given time.</w:t>
      </w:r>
    </w:p>
    <w:p>
      <w:pPr>
        <w:jc w:val="left"/>
      </w:pPr>
      <w:r>
        <w:rPr>
          <w:rFonts w:ascii="Arial" w:hAnsi="Arial"/>
          <w:sz w:val="36"/>
        </w:rPr>
        <w:t xml:space="preserve">     Remove obstacles once they have exited the screen.</w:t>
      </w:r>
    </w:p>
    <w:p>
      <w:pPr>
        <w:jc w:val="left"/>
      </w:pPr>
      <w:r>
        <w:rPr>
          <w:rFonts w:ascii="Arial" w:hAnsi="Arial"/>
          <w:sz w:val="36"/>
        </w:rPr>
      </w:r>
    </w:p>
    <w:p>
      <w:pPr>
        <w:jc w:val="left"/>
      </w:pPr>
      <w:r>
        <w:rPr>
          <w:rFonts w:ascii="Arial" w:hAnsi="Arial"/>
          <w:sz w:val="36"/>
        </w:rPr>
        <w:t xml:space="preserve"> Handle Collisions:</w:t>
      </w:r>
    </w:p>
    <w:p>
      <w:pPr>
        <w:jc w:val="left"/>
      </w:pPr>
      <w:r>
        <w:rPr>
          <w:rFonts w:ascii="Arial" w:hAnsi="Arial"/>
          <w:sz w:val="36"/>
        </w:rPr>
        <w:t xml:space="preserve">     Define collision detection logic to check if the player has hit an obstacle.</w:t>
      </w:r>
    </w:p>
    <w:p>
      <w:pPr>
        <w:jc w:val="left"/>
      </w:pPr>
      <w:r>
        <w:rPr>
          <w:rFonts w:ascii="Arial" w:hAnsi="Arial"/>
          <w:sz w:val="36"/>
        </w:rPr>
        <w:t xml:space="preserve">     Determine the appropriate response, such as ending the game or decrementing the player's score.</w:t>
      </w:r>
    </w:p>
    <w:p>
      <w:pPr>
        <w:jc w:val="left"/>
      </w:pPr>
      <w:r>
        <w:rPr>
          <w:rFonts w:ascii="Arial" w:hAnsi="Arial"/>
          <w:sz w:val="36"/>
        </w:rPr>
      </w:r>
    </w:p>
    <w:p>
      <w:pPr>
        <w:jc w:val="left"/>
      </w:pPr>
      <w:r>
        <w:rPr>
          <w:rFonts w:ascii="Arial" w:hAnsi="Arial"/>
          <w:sz w:val="36"/>
        </w:rPr>
        <w:t xml:space="preserve"> Reset Obstacles:</w:t>
      </w:r>
    </w:p>
    <w:p>
      <w:pPr>
        <w:jc w:val="left"/>
      </w:pPr>
      <w:r>
        <w:rPr>
          <w:rFonts w:ascii="Arial" w:hAnsi="Arial"/>
          <w:sz w:val="36"/>
        </w:rPr>
        <w:t xml:space="preserve">     After collision or reaching the end of the screen, reset obstacles to their initial positions.</w:t>
      </w:r>
    </w:p>
    <w:p>
      <w:pPr>
        <w:jc w:val="left"/>
      </w:pPr>
      <w:r>
        <w:rPr>
          <w:rFonts w:ascii="Arial" w:hAnsi="Arial"/>
          <w:sz w:val="36"/>
        </w:rPr>
        <w:t xml:space="preserve">     Maintain the randomness and challenge of the gameplay.</w:t>
      </w:r>
    </w:p>
    <w:p>
      <w:pPr>
        <w:pStyle w:val="Heading1"/>
        <w:jc w:val="left"/>
      </w:pPr>
      <w:r>
        <w:rPr>
          <w:rFonts w:ascii="Arial" w:hAnsi="Arial"/>
          <w:b/>
          <w:color w:val="000000"/>
          <w:sz w:val="48"/>
        </w:rPr>
        <w:t xml:space="preserve"> Collision detection and game over conditions</w:t>
      </w:r>
    </w:p>
    <w:p>
      <w:pPr>
        <w:jc w:val="left"/>
      </w:pPr>
      <w:r>
        <w:rPr>
          <w:rFonts w:ascii="Arial" w:hAnsi="Arial"/>
          <w:sz w:val="36"/>
        </w:rPr>
        <w:t>Collision Detection and Game Over Conditions</w:t>
      </w:r>
    </w:p>
    <w:p>
      <w:pPr>
        <w:jc w:val="left"/>
      </w:pPr>
      <w:r>
        <w:rPr>
          <w:rFonts w:ascii="Arial" w:hAnsi="Arial"/>
          <w:sz w:val="36"/>
        </w:rPr>
      </w:r>
    </w:p>
    <w:p>
      <w:pPr>
        <w:jc w:val="left"/>
      </w:pPr>
      <w:r>
        <w:rPr>
          <w:rFonts w:ascii="Arial" w:hAnsi="Arial"/>
          <w:sz w:val="36"/>
        </w:rPr>
        <w:t xml:space="preserve"> Collision with Pipes:</w:t>
      </w:r>
    </w:p>
    <w:p>
      <w:pPr>
        <w:jc w:val="left"/>
      </w:pPr>
      <w:r>
        <w:rPr>
          <w:rFonts w:ascii="Arial" w:hAnsi="Arial"/>
          <w:sz w:val="36"/>
        </w:rPr>
        <w:t xml:space="preserve">     Check if the bird's bounding box intersects with the bounding box of any pipe.</w:t>
      </w:r>
    </w:p>
    <w:p>
      <w:pPr>
        <w:jc w:val="left"/>
      </w:pPr>
      <w:r>
        <w:rPr>
          <w:rFonts w:ascii="Arial" w:hAnsi="Arial"/>
          <w:sz w:val="36"/>
        </w:rPr>
        <w:t xml:space="preserve">     If a collision occurs, set the game over condition to true.</w:t>
      </w:r>
    </w:p>
    <w:p>
      <w:pPr>
        <w:jc w:val="left"/>
      </w:pPr>
      <w:r>
        <w:rPr>
          <w:rFonts w:ascii="Arial" w:hAnsi="Arial"/>
          <w:sz w:val="36"/>
        </w:rPr>
      </w:r>
    </w:p>
    <w:p>
      <w:pPr>
        <w:jc w:val="left"/>
      </w:pPr>
      <w:r>
        <w:rPr>
          <w:rFonts w:ascii="Arial" w:hAnsi="Arial"/>
          <w:sz w:val="36"/>
        </w:rPr>
        <w:t xml:space="preserve"> Collision with Ground:</w:t>
      </w:r>
    </w:p>
    <w:p>
      <w:pPr>
        <w:jc w:val="left"/>
      </w:pPr>
      <w:r>
        <w:rPr>
          <w:rFonts w:ascii="Arial" w:hAnsi="Arial"/>
          <w:sz w:val="36"/>
        </w:rPr>
        <w:t xml:space="preserve">     Check if the bird's bounding box intersects with the bounding box of the ground.</w:t>
      </w:r>
    </w:p>
    <w:p>
      <w:pPr>
        <w:jc w:val="left"/>
      </w:pPr>
      <w:r>
        <w:rPr>
          <w:rFonts w:ascii="Arial" w:hAnsi="Arial"/>
          <w:sz w:val="36"/>
        </w:rPr>
        <w:t xml:space="preserve">     If a collision occurs, set the game over condition to true.</w:t>
      </w:r>
    </w:p>
    <w:p>
      <w:pPr>
        <w:jc w:val="left"/>
      </w:pPr>
      <w:r>
        <w:rPr>
          <w:rFonts w:ascii="Arial" w:hAnsi="Arial"/>
          <w:sz w:val="36"/>
        </w:rPr>
      </w:r>
    </w:p>
    <w:p>
      <w:pPr>
        <w:jc w:val="left"/>
      </w:pPr>
      <w:r>
        <w:rPr>
          <w:rFonts w:ascii="Arial" w:hAnsi="Arial"/>
          <w:sz w:val="36"/>
        </w:rPr>
        <w:t xml:space="preserve"> Collision with Ceiling:</w:t>
      </w:r>
    </w:p>
    <w:p>
      <w:pPr>
        <w:jc w:val="left"/>
      </w:pPr>
      <w:r>
        <w:rPr>
          <w:rFonts w:ascii="Arial" w:hAnsi="Arial"/>
          <w:sz w:val="36"/>
        </w:rPr>
        <w:t xml:space="preserve">     Check if the bird's bounding box intersects with the bounding box of the ceiling.</w:t>
      </w:r>
    </w:p>
    <w:p>
      <w:pPr>
        <w:jc w:val="left"/>
      </w:pPr>
      <w:r>
        <w:rPr>
          <w:rFonts w:ascii="Arial" w:hAnsi="Arial"/>
          <w:sz w:val="36"/>
        </w:rPr>
        <w:t xml:space="preserve">     If a collision occurs, set the game over condition to true.</w:t>
      </w:r>
    </w:p>
    <w:p>
      <w:pPr>
        <w:jc w:val="left"/>
      </w:pPr>
      <w:r>
        <w:rPr>
          <w:rFonts w:ascii="Arial" w:hAnsi="Arial"/>
          <w:sz w:val="36"/>
        </w:rPr>
      </w:r>
    </w:p>
    <w:p>
      <w:pPr>
        <w:jc w:val="left"/>
      </w:pPr>
      <w:r>
        <w:rPr>
          <w:rFonts w:ascii="Arial" w:hAnsi="Arial"/>
          <w:sz w:val="36"/>
        </w:rPr>
        <w:t xml:space="preserve"> Game Over Conditions:</w:t>
      </w:r>
    </w:p>
    <w:p>
      <w:pPr>
        <w:jc w:val="left"/>
      </w:pPr>
      <w:r>
        <w:rPr>
          <w:rFonts w:ascii="Arial" w:hAnsi="Arial"/>
          <w:sz w:val="36"/>
        </w:rPr>
        <w:t xml:space="preserve">     Any collision with a pipe, ground, or ceiling sets the game over condition to true.</w:t>
      </w:r>
    </w:p>
    <w:p>
      <w:pPr>
        <w:jc w:val="left"/>
      </w:pPr>
      <w:r>
        <w:rPr>
          <w:rFonts w:ascii="Arial" w:hAnsi="Arial"/>
          <w:sz w:val="36"/>
        </w:rPr>
        <w:t xml:space="preserve">     The game is over when the game over condition is true.</w:t>
      </w:r>
    </w:p>
    <w:p>
      <w:pPr>
        <w:jc w:val="left"/>
      </w:pPr>
      <w:r>
        <w:rPr>
          <w:rFonts w:ascii="Arial" w:hAnsi="Arial"/>
          <w:sz w:val="36"/>
        </w:rPr>
        <w:t xml:space="preserve">     When the game is over, stop the bird from moving and display a game over screen.</w:t>
      </w:r>
    </w:p>
    <w:p>
      <w:pPr>
        <w:jc w:val="left"/>
      </w:pPr>
      <w:r>
        <w:rPr>
          <w:rFonts w:ascii="Arial" w:hAnsi="Arial"/>
          <w:sz w:val="36"/>
        </w:rPr>
      </w:r>
    </w:p>
    <w:p>
      <w:pPr>
        <w:jc w:val="left"/>
      </w:pPr>
      <w:r>
        <w:rPr>
          <w:rFonts w:ascii="Arial" w:hAnsi="Arial"/>
          <w:sz w:val="36"/>
        </w:rPr>
        <w:t xml:space="preserve"> Implementation:</w:t>
      </w:r>
    </w:p>
    <w:p>
      <w:pPr>
        <w:jc w:val="left"/>
      </w:pPr>
      <w:r>
        <w:rPr>
          <w:rFonts w:ascii="Arial" w:hAnsi="Arial"/>
          <w:sz w:val="36"/>
        </w:rPr>
        <w:t xml:space="preserve">     Calculate the bounding boxes of the bird, pipes, ground, and ceiling.</w:t>
      </w:r>
    </w:p>
    <w:p>
      <w:pPr>
        <w:jc w:val="left"/>
      </w:pPr>
      <w:r>
        <w:rPr>
          <w:rFonts w:ascii="Arial" w:hAnsi="Arial"/>
          <w:sz w:val="36"/>
        </w:rPr>
        <w:t xml:space="preserve">     Use Java's `intersects` method to check for collisions.</w:t>
      </w:r>
    </w:p>
    <w:p>
      <w:pPr>
        <w:jc w:val="left"/>
      </w:pPr>
      <w:r>
        <w:rPr>
          <w:rFonts w:ascii="Arial" w:hAnsi="Arial"/>
          <w:sz w:val="36"/>
        </w:rPr>
        <w:t xml:space="preserve">     Update the game over condition based on the collision checks.</w:t>
      </w:r>
    </w:p>
    <w:p>
      <w:pPr>
        <w:jc w:val="left"/>
      </w:pPr>
      <w:r>
        <w:rPr>
          <w:rFonts w:ascii="Arial" w:hAnsi="Arial"/>
          <w:sz w:val="36"/>
        </w:rPr>
        <w:t xml:space="preserve">     Handle game over logic (stopping the bird, displaying game over screen).</w:t>
      </w:r>
    </w:p>
    <w:p>
      <w:pPr>
        <w:pStyle w:val="Heading1"/>
        <w:jc w:val="left"/>
      </w:pPr>
      <w:r>
        <w:rPr>
          <w:rFonts w:ascii="Arial" w:hAnsi="Arial"/>
          <w:b/>
          <w:color w:val="000000"/>
          <w:sz w:val="48"/>
        </w:rPr>
        <w:t>Section 3: Visuals and Effects</w:t>
      </w:r>
    </w:p>
    <w:p>
      <w:pPr>
        <w:jc w:val="left"/>
      </w:pPr>
      <w:r>
        <w:rPr>
          <w:rFonts w:ascii="Arial" w:hAnsi="Arial"/>
          <w:sz w:val="36"/>
        </w:rPr>
        <w:t>Section 3: Visuals and Effects</w:t>
      </w:r>
    </w:p>
    <w:p>
      <w:pPr>
        <w:jc w:val="left"/>
      </w:pPr>
      <w:r>
        <w:rPr>
          <w:rFonts w:ascii="Arial" w:hAnsi="Arial"/>
          <w:sz w:val="36"/>
        </w:rPr>
      </w:r>
    </w:p>
    <w:p>
      <w:pPr>
        <w:jc w:val="left"/>
      </w:pPr>
      <w:r>
        <w:rPr>
          <w:rFonts w:ascii="Arial" w:hAnsi="Arial"/>
          <w:sz w:val="36"/>
        </w:rPr>
        <w:t>Creating a Flappy Bird in Java</w:t>
      </w:r>
    </w:p>
    <w:p>
      <w:pPr>
        <w:jc w:val="left"/>
      </w:pPr>
      <w:r>
        <w:rPr>
          <w:rFonts w:ascii="Arial" w:hAnsi="Arial"/>
          <w:sz w:val="36"/>
        </w:rPr>
      </w:r>
    </w:p>
    <w:p>
      <w:pPr>
        <w:jc w:val="left"/>
      </w:pPr>
      <w:r>
        <w:rPr>
          <w:rFonts w:ascii="Arial" w:hAnsi="Arial"/>
          <w:sz w:val="36"/>
        </w:rPr>
        <w:t>Key Ideas:</w:t>
      </w:r>
    </w:p>
    <w:p>
      <w:pPr>
        <w:jc w:val="left"/>
      </w:pPr>
      <w:r>
        <w:rPr>
          <w:rFonts w:ascii="Arial" w:hAnsi="Arial"/>
          <w:sz w:val="36"/>
        </w:rPr>
      </w:r>
    </w:p>
    <w:p>
      <w:pPr>
        <w:jc w:val="left"/>
      </w:pPr>
      <w:r>
        <w:rPr>
          <w:rFonts w:ascii="Arial" w:hAnsi="Arial"/>
          <w:sz w:val="36"/>
        </w:rPr>
        <w:t xml:space="preserve"> Sprite Animation: Create a sequence of images for the bird's flapping motion and play them back to simulate flight.</w:t>
      </w:r>
    </w:p>
    <w:p>
      <w:pPr>
        <w:jc w:val="left"/>
      </w:pPr>
      <w:r>
        <w:rPr>
          <w:rFonts w:ascii="Arial" w:hAnsi="Arial"/>
          <w:sz w:val="36"/>
        </w:rPr>
      </w:r>
    </w:p>
    <w:p>
      <w:pPr>
        <w:jc w:val="left"/>
      </w:pPr>
      <w:r>
        <w:rPr>
          <w:rFonts w:ascii="Arial" w:hAnsi="Arial"/>
          <w:sz w:val="36"/>
        </w:rPr>
        <w:t xml:space="preserve"> Collision Detection: Detect when the bird collides with obstacles (pipes) using bounding boxes or other methods.</w:t>
      </w:r>
    </w:p>
    <w:p>
      <w:pPr>
        <w:jc w:val="left"/>
      </w:pPr>
      <w:r>
        <w:rPr>
          <w:rFonts w:ascii="Arial" w:hAnsi="Arial"/>
          <w:sz w:val="36"/>
        </w:rPr>
      </w:r>
    </w:p>
    <w:p>
      <w:pPr>
        <w:jc w:val="left"/>
      </w:pPr>
      <w:r>
        <w:rPr>
          <w:rFonts w:ascii="Arial" w:hAnsi="Arial"/>
          <w:sz w:val="36"/>
        </w:rPr>
        <w:t xml:space="preserve"> Background Scrolling: Create a scrolling background to simulate the movement of the environment.</w:t>
      </w:r>
    </w:p>
    <w:p>
      <w:pPr>
        <w:jc w:val="left"/>
      </w:pPr>
      <w:r>
        <w:rPr>
          <w:rFonts w:ascii="Arial" w:hAnsi="Arial"/>
          <w:sz w:val="36"/>
        </w:rPr>
      </w:r>
    </w:p>
    <w:p>
      <w:pPr>
        <w:jc w:val="left"/>
      </w:pPr>
      <w:r>
        <w:rPr>
          <w:rFonts w:ascii="Arial" w:hAnsi="Arial"/>
          <w:sz w:val="36"/>
        </w:rPr>
        <w:t xml:space="preserve"> Scoring System: Implement a system to track the player's score based on the number of obstacles passed.</w:t>
      </w:r>
    </w:p>
    <w:p>
      <w:pPr>
        <w:jc w:val="left"/>
      </w:pPr>
      <w:r>
        <w:rPr>
          <w:rFonts w:ascii="Arial" w:hAnsi="Arial"/>
          <w:sz w:val="36"/>
        </w:rPr>
      </w:r>
    </w:p>
    <w:p>
      <w:pPr>
        <w:jc w:val="left"/>
      </w:pPr>
      <w:r>
        <w:rPr>
          <w:rFonts w:ascii="Arial" w:hAnsi="Arial"/>
          <w:sz w:val="36"/>
        </w:rPr>
        <w:t xml:space="preserve"> Game Over and Restart: Handle game over conditions and allow players to restart the game.</w:t>
      </w:r>
    </w:p>
    <w:p>
      <w:pPr>
        <w:jc w:val="left"/>
      </w:pPr>
      <w:r>
        <w:rPr>
          <w:rFonts w:ascii="Arial" w:hAnsi="Arial"/>
          <w:sz w:val="36"/>
        </w:rPr>
      </w:r>
    </w:p>
    <w:p>
      <w:pPr>
        <w:jc w:val="left"/>
      </w:pPr>
      <w:r>
        <w:rPr>
          <w:rFonts w:ascii="Arial" w:hAnsi="Arial"/>
          <w:sz w:val="36"/>
        </w:rPr>
        <w:t>Steps:</w:t>
      </w:r>
    </w:p>
    <w:p>
      <w:pPr>
        <w:jc w:val="left"/>
      </w:pPr>
      <w:r>
        <w:rPr>
          <w:rFonts w:ascii="Arial" w:hAnsi="Arial"/>
          <w:sz w:val="36"/>
        </w:rPr>
      </w:r>
    </w:p>
    <w:p>
      <w:pPr>
        <w:jc w:val="left"/>
      </w:pPr>
      <w:r>
        <w:rPr>
          <w:rFonts w:ascii="Arial" w:hAnsi="Arial"/>
          <w:sz w:val="36"/>
        </w:rPr>
        <w:t xml:space="preserve"> Create Bird Sprites: Create a series of images for the bird in different flapping positions.</w:t>
      </w:r>
    </w:p>
    <w:p>
      <w:pPr>
        <w:jc w:val="left"/>
      </w:pPr>
      <w:r>
        <w:rPr>
          <w:rFonts w:ascii="Arial" w:hAnsi="Arial"/>
          <w:sz w:val="36"/>
        </w:rPr>
        <w:t xml:space="preserve"> Implement Sprite Animation: Load the bird sprites into an array and play them back at a specific interval to create the flapping animation.</w:t>
      </w:r>
    </w:p>
    <w:p>
      <w:pPr>
        <w:jc w:val="left"/>
      </w:pPr>
      <w:r>
        <w:rPr>
          <w:rFonts w:ascii="Arial" w:hAnsi="Arial"/>
          <w:sz w:val="36"/>
        </w:rPr>
        <w:t xml:space="preserve"> Create Pipes: Generate random pipe positions and dimensions to create obstacles for the bird.</w:t>
      </w:r>
    </w:p>
    <w:p>
      <w:pPr>
        <w:jc w:val="left"/>
      </w:pPr>
      <w:r>
        <w:rPr>
          <w:rFonts w:ascii="Arial" w:hAnsi="Arial"/>
          <w:sz w:val="36"/>
        </w:rPr>
        <w:t xml:space="preserve"> Implement Collision Detection: Use bounding boxes to detect when the bird's hitbox intersects with the pipes' hitboxes.</w:t>
      </w:r>
    </w:p>
    <w:p>
      <w:pPr>
        <w:jc w:val="left"/>
      </w:pPr>
      <w:r>
        <w:rPr>
          <w:rFonts w:ascii="Arial" w:hAnsi="Arial"/>
          <w:sz w:val="36"/>
        </w:rPr>
        <w:t xml:space="preserve"> Implement Background Scrolling: Create a background image and move it horizontally at a constant speed to simulate the environment's movement.</w:t>
      </w:r>
    </w:p>
    <w:p>
      <w:pPr>
        <w:jc w:val="left"/>
      </w:pPr>
      <w:r>
        <w:rPr>
          <w:rFonts w:ascii="Arial" w:hAnsi="Arial"/>
          <w:sz w:val="36"/>
        </w:rPr>
        <w:t xml:space="preserve"> Implement Scoring System: Increment the player's score each time the bird passes a pipe without colliding.</w:t>
      </w:r>
    </w:p>
    <w:p>
      <w:pPr>
        <w:jc w:val="left"/>
      </w:pPr>
      <w:r>
        <w:rPr>
          <w:rFonts w:ascii="Arial" w:hAnsi="Arial"/>
          <w:sz w:val="36"/>
        </w:rPr>
        <w:t xml:space="preserve"> Handle Game Over: Detect when the bird collides with a pipe and display a "Game Over" message.</w:t>
      </w:r>
    </w:p>
    <w:p>
      <w:pPr>
        <w:jc w:val="left"/>
      </w:pPr>
      <w:r>
        <w:rPr>
          <w:rFonts w:ascii="Arial" w:hAnsi="Arial"/>
          <w:sz w:val="36"/>
        </w:rPr>
        <w:t xml:space="preserve"> Implement Restart: Allow players to restart the game by resetting all game variables and starting a new level.</w:t>
      </w:r>
    </w:p>
    <w:p>
      <w:pPr>
        <w:pStyle w:val="Heading1"/>
        <w:jc w:val="left"/>
      </w:pPr>
      <w:r>
        <w:rPr>
          <w:rFonts w:ascii="Arial" w:hAnsi="Arial"/>
          <w:b/>
          <w:color w:val="000000"/>
          <w:sz w:val="48"/>
        </w:rPr>
        <w:t xml:space="preserve"> Creating the game's sprites and animations</w:t>
      </w:r>
    </w:p>
    <w:p>
      <w:pPr>
        <w:jc w:val="left"/>
      </w:pPr>
      <w:r>
        <w:rPr>
          <w:rFonts w:ascii="Arial" w:hAnsi="Arial"/>
          <w:sz w:val="36"/>
        </w:rPr>
        <w:t>Creating the Game's Sprites and Animations</w:t>
      </w:r>
    </w:p>
    <w:p>
      <w:pPr>
        <w:jc w:val="left"/>
      </w:pPr>
      <w:r>
        <w:rPr>
          <w:rFonts w:ascii="Arial" w:hAnsi="Arial"/>
          <w:sz w:val="36"/>
        </w:rPr>
      </w:r>
    </w:p>
    <w:p>
      <w:pPr>
        <w:jc w:val="left"/>
      </w:pPr>
      <w:r>
        <w:rPr>
          <w:rFonts w:ascii="Arial" w:hAnsi="Arial"/>
          <w:sz w:val="36"/>
        </w:rPr>
        <w:t>Creating the Flappy Bird Sprite</w:t>
      </w:r>
    </w:p>
    <w:p>
      <w:pPr>
        <w:jc w:val="left"/>
      </w:pPr>
      <w:r>
        <w:rPr>
          <w:rFonts w:ascii="Arial" w:hAnsi="Arial"/>
          <w:sz w:val="36"/>
        </w:rPr>
      </w:r>
    </w:p>
    <w:p>
      <w:pPr>
        <w:jc w:val="left"/>
      </w:pPr>
      <w:r>
        <w:rPr>
          <w:rFonts w:ascii="Arial" w:hAnsi="Arial"/>
          <w:sz w:val="36"/>
        </w:rPr>
        <w:t xml:space="preserve"> Import your bird image into your preferred image editor.</w:t>
      </w:r>
    </w:p>
    <w:p>
      <w:pPr>
        <w:jc w:val="left"/>
      </w:pPr>
      <w:r>
        <w:rPr>
          <w:rFonts w:ascii="Arial" w:hAnsi="Arial"/>
          <w:sz w:val="36"/>
        </w:rPr>
        <w:t xml:space="preserve"> Crop the image to a desired size, ensuring it's suitable for the game's resolution.</w:t>
      </w:r>
    </w:p>
    <w:p>
      <w:pPr>
        <w:jc w:val="left"/>
      </w:pPr>
      <w:r>
        <w:rPr>
          <w:rFonts w:ascii="Arial" w:hAnsi="Arial"/>
          <w:sz w:val="36"/>
        </w:rPr>
        <w:t xml:space="preserve"> Create multiple frames of the bird's flapping animation by modifying its wing position.</w:t>
      </w:r>
    </w:p>
    <w:p>
      <w:pPr>
        <w:jc w:val="left"/>
      </w:pPr>
      <w:r>
        <w:rPr>
          <w:rFonts w:ascii="Arial" w:hAnsi="Arial"/>
          <w:sz w:val="36"/>
        </w:rPr>
        <w:t xml:space="preserve"> Export the frames as individual image files or within a sprite sheet.</w:t>
      </w:r>
    </w:p>
    <w:p>
      <w:pPr>
        <w:jc w:val="left"/>
      </w:pPr>
      <w:r>
        <w:rPr>
          <w:rFonts w:ascii="Arial" w:hAnsi="Arial"/>
          <w:sz w:val="36"/>
        </w:rPr>
      </w:r>
    </w:p>
    <w:p>
      <w:pPr>
        <w:jc w:val="left"/>
      </w:pPr>
      <w:r>
        <w:rPr>
          <w:rFonts w:ascii="Arial" w:hAnsi="Arial"/>
          <w:sz w:val="36"/>
        </w:rPr>
        <w:t>Creating the Background Sprite</w:t>
      </w:r>
    </w:p>
    <w:p>
      <w:pPr>
        <w:jc w:val="left"/>
      </w:pPr>
      <w:r>
        <w:rPr>
          <w:rFonts w:ascii="Arial" w:hAnsi="Arial"/>
          <w:sz w:val="36"/>
        </w:rPr>
      </w:r>
    </w:p>
    <w:p>
      <w:pPr>
        <w:jc w:val="left"/>
      </w:pPr>
      <w:r>
        <w:rPr>
          <w:rFonts w:ascii="Arial" w:hAnsi="Arial"/>
          <w:sz w:val="36"/>
        </w:rPr>
        <w:t xml:space="preserve"> Create a background image with a desired resolution.</w:t>
      </w:r>
    </w:p>
    <w:p>
      <w:pPr>
        <w:jc w:val="left"/>
      </w:pPr>
      <w:r>
        <w:rPr>
          <w:rFonts w:ascii="Arial" w:hAnsi="Arial"/>
          <w:sz w:val="36"/>
        </w:rPr>
        <w:t xml:space="preserve"> Design the background to complement the bird's movement and provide visual interest.</w:t>
      </w:r>
    </w:p>
    <w:p>
      <w:pPr>
        <w:jc w:val="left"/>
      </w:pPr>
      <w:r>
        <w:rPr>
          <w:rFonts w:ascii="Arial" w:hAnsi="Arial"/>
          <w:sz w:val="36"/>
        </w:rPr>
        <w:t xml:space="preserve"> Export the background image as a static sprite.</w:t>
      </w:r>
    </w:p>
    <w:p>
      <w:pPr>
        <w:jc w:val="left"/>
      </w:pPr>
      <w:r>
        <w:rPr>
          <w:rFonts w:ascii="Arial" w:hAnsi="Arial"/>
          <w:sz w:val="36"/>
        </w:rPr>
      </w:r>
    </w:p>
    <w:p>
      <w:pPr>
        <w:jc w:val="left"/>
      </w:pPr>
      <w:r>
        <w:rPr>
          <w:rFonts w:ascii="Arial" w:hAnsi="Arial"/>
          <w:sz w:val="36"/>
        </w:rPr>
        <w:t>Creating the Pipe Sprites</w:t>
      </w:r>
    </w:p>
    <w:p>
      <w:pPr>
        <w:jc w:val="left"/>
      </w:pPr>
      <w:r>
        <w:rPr>
          <w:rFonts w:ascii="Arial" w:hAnsi="Arial"/>
          <w:sz w:val="36"/>
        </w:rPr>
      </w:r>
    </w:p>
    <w:p>
      <w:pPr>
        <w:jc w:val="left"/>
      </w:pPr>
      <w:r>
        <w:rPr>
          <w:rFonts w:ascii="Arial" w:hAnsi="Arial"/>
          <w:sz w:val="36"/>
        </w:rPr>
        <w:t xml:space="preserve"> Create pipe images with the appropriate height and width.</w:t>
      </w:r>
    </w:p>
    <w:p>
      <w:pPr>
        <w:jc w:val="left"/>
      </w:pPr>
      <w:r>
        <w:rPr>
          <w:rFonts w:ascii="Arial" w:hAnsi="Arial"/>
          <w:sz w:val="36"/>
        </w:rPr>
        <w:t xml:space="preserve"> Define the positions of the pipes to create varying obstacles for the bird.</w:t>
      </w:r>
    </w:p>
    <w:p>
      <w:pPr>
        <w:jc w:val="left"/>
      </w:pPr>
      <w:r>
        <w:rPr>
          <w:rFonts w:ascii="Arial" w:hAnsi="Arial"/>
          <w:sz w:val="36"/>
        </w:rPr>
        <w:t xml:space="preserve"> Export the pipe images as static sprites.</w:t>
      </w:r>
    </w:p>
    <w:p>
      <w:pPr>
        <w:jc w:val="left"/>
      </w:pPr>
      <w:r>
        <w:rPr>
          <w:rFonts w:ascii="Arial" w:hAnsi="Arial"/>
          <w:sz w:val="36"/>
        </w:rPr>
      </w:r>
    </w:p>
    <w:p>
      <w:pPr>
        <w:jc w:val="left"/>
      </w:pPr>
      <w:r>
        <w:rPr>
          <w:rFonts w:ascii="Arial" w:hAnsi="Arial"/>
          <w:sz w:val="36"/>
        </w:rPr>
        <w:t>Creating the Animation Sequence</w:t>
      </w:r>
    </w:p>
    <w:p>
      <w:pPr>
        <w:jc w:val="left"/>
      </w:pPr>
      <w:r>
        <w:rPr>
          <w:rFonts w:ascii="Arial" w:hAnsi="Arial"/>
          <w:sz w:val="36"/>
        </w:rPr>
      </w:r>
    </w:p>
    <w:p>
      <w:pPr>
        <w:jc w:val="left"/>
      </w:pPr>
      <w:r>
        <w:rPr>
          <w:rFonts w:ascii="Arial" w:hAnsi="Arial"/>
          <w:sz w:val="36"/>
        </w:rPr>
        <w:t xml:space="preserve"> Import the bird's flapping animation frames into your animation software.</w:t>
      </w:r>
    </w:p>
    <w:p>
      <w:pPr>
        <w:jc w:val="left"/>
      </w:pPr>
      <w:r>
        <w:rPr>
          <w:rFonts w:ascii="Arial" w:hAnsi="Arial"/>
          <w:sz w:val="36"/>
        </w:rPr>
        <w:t xml:space="preserve"> Define the sequence and duration of each frame to create the flapping animation.</w:t>
      </w:r>
    </w:p>
    <w:p>
      <w:pPr>
        <w:jc w:val="left"/>
      </w:pPr>
      <w:r>
        <w:rPr>
          <w:rFonts w:ascii="Arial" w:hAnsi="Arial"/>
          <w:sz w:val="36"/>
        </w:rPr>
        <w:t xml:space="preserve"> Create a loop to repeat the animation continuously.</w:t>
      </w:r>
    </w:p>
    <w:p>
      <w:pPr>
        <w:jc w:val="left"/>
      </w:pPr>
      <w:r>
        <w:rPr>
          <w:rFonts w:ascii="Arial" w:hAnsi="Arial"/>
          <w:sz w:val="36"/>
        </w:rPr>
        <w:t xml:space="preserve"> Export the animation as a sprite sheet or animated GIF.</w:t>
      </w:r>
    </w:p>
    <w:p>
      <w:pPr>
        <w:jc w:val="left"/>
      </w:pPr>
      <w:r>
        <w:rPr>
          <w:rFonts w:ascii="Arial" w:hAnsi="Arial"/>
          <w:sz w:val="36"/>
        </w:rPr>
      </w:r>
    </w:p>
    <w:p>
      <w:pPr>
        <w:jc w:val="left"/>
      </w:pPr>
      <w:r>
        <w:rPr>
          <w:rFonts w:ascii="Arial" w:hAnsi="Arial"/>
          <w:sz w:val="36"/>
        </w:rPr>
        <w:t>Integrating into Java</w:t>
      </w:r>
    </w:p>
    <w:p>
      <w:pPr>
        <w:jc w:val="left"/>
      </w:pPr>
      <w:r>
        <w:rPr>
          <w:rFonts w:ascii="Arial" w:hAnsi="Arial"/>
          <w:sz w:val="36"/>
        </w:rPr>
      </w:r>
    </w:p>
    <w:p>
      <w:pPr>
        <w:jc w:val="left"/>
      </w:pPr>
      <w:r>
        <w:rPr>
          <w:rFonts w:ascii="Arial" w:hAnsi="Arial"/>
          <w:sz w:val="36"/>
        </w:rPr>
        <w:t xml:space="preserve"> Load the sprite images and animation using Java's ImageIO class.</w:t>
      </w:r>
    </w:p>
    <w:p>
      <w:pPr>
        <w:jc w:val="left"/>
      </w:pPr>
      <w:r>
        <w:rPr>
          <w:rFonts w:ascii="Arial" w:hAnsi="Arial"/>
          <w:sz w:val="36"/>
        </w:rPr>
        <w:t xml:space="preserve"> Define the bird's position, size, and animation in the game's code.</w:t>
      </w:r>
    </w:p>
    <w:p>
      <w:pPr>
        <w:jc w:val="left"/>
      </w:pPr>
      <w:r>
        <w:rPr>
          <w:rFonts w:ascii="Arial" w:hAnsi="Arial"/>
          <w:sz w:val="36"/>
        </w:rPr>
        <w:t xml:space="preserve"> Update the bird's animation frame and position based on user input or game logic.</w:t>
      </w:r>
    </w:p>
    <w:p>
      <w:pPr>
        <w:jc w:val="left"/>
      </w:pPr>
      <w:r>
        <w:rPr>
          <w:rFonts w:ascii="Arial" w:hAnsi="Arial"/>
          <w:sz w:val="36"/>
        </w:rPr>
        <w:t xml:space="preserve"> Use Java's Graphics2D class to draw the bird, background, and pipe sprites onto the game canvas.</w:t>
      </w:r>
    </w:p>
    <w:p>
      <w:pPr>
        <w:pStyle w:val="Heading1"/>
        <w:jc w:val="left"/>
      </w:pPr>
      <w:r>
        <w:rPr>
          <w:rFonts w:ascii="Arial" w:hAnsi="Arial"/>
          <w:b/>
          <w:color w:val="000000"/>
          <w:sz w:val="48"/>
        </w:rPr>
        <w:t xml:space="preserve"> Adding sound effects and background music</w:t>
      </w:r>
    </w:p>
    <w:p>
      <w:pPr>
        <w:jc w:val="left"/>
      </w:pPr>
      <w:r>
        <w:rPr>
          <w:rFonts w:ascii="Arial" w:hAnsi="Arial"/>
          <w:sz w:val="36"/>
        </w:rPr>
        <w:t>Adding Sound Effects and Background Music</w:t>
      </w:r>
    </w:p>
    <w:p>
      <w:pPr>
        <w:jc w:val="left"/>
      </w:pPr>
      <w:r>
        <w:rPr>
          <w:rFonts w:ascii="Arial" w:hAnsi="Arial"/>
          <w:sz w:val="36"/>
        </w:rPr>
      </w:r>
    </w:p>
    <w:p>
      <w:pPr>
        <w:jc w:val="left"/>
      </w:pPr>
      <w:r>
        <w:rPr>
          <w:rFonts w:ascii="Arial" w:hAnsi="Arial"/>
          <w:sz w:val="36"/>
        </w:rPr>
        <w:t>Requirements:</w:t>
      </w:r>
    </w:p>
    <w:p>
      <w:pPr>
        <w:jc w:val="left"/>
      </w:pPr>
      <w:r>
        <w:rPr>
          <w:rFonts w:ascii="Arial" w:hAnsi="Arial"/>
          <w:sz w:val="36"/>
        </w:rPr>
      </w:r>
    </w:p>
    <w:p>
      <w:pPr>
        <w:jc w:val="left"/>
      </w:pPr>
      <w:r>
        <w:rPr>
          <w:rFonts w:ascii="Arial" w:hAnsi="Arial"/>
          <w:sz w:val="36"/>
        </w:rPr>
        <w:t xml:space="preserve"> Load sound files into the project</w:t>
      </w:r>
    </w:p>
    <w:p>
      <w:pPr>
        <w:jc w:val="left"/>
      </w:pPr>
      <w:r>
        <w:rPr>
          <w:rFonts w:ascii="Arial" w:hAnsi="Arial"/>
          <w:sz w:val="36"/>
        </w:rPr>
        <w:t xml:space="preserve"> Create audio clips and players</w:t>
      </w:r>
    </w:p>
    <w:p>
      <w:pPr>
        <w:jc w:val="left"/>
      </w:pPr>
      <w:r>
        <w:rPr>
          <w:rFonts w:ascii="Arial" w:hAnsi="Arial"/>
          <w:sz w:val="36"/>
        </w:rPr>
        <w:t xml:space="preserve"> Play sound effects and background music</w:t>
      </w:r>
    </w:p>
    <w:p>
      <w:pPr>
        <w:jc w:val="left"/>
      </w:pPr>
      <w:r>
        <w:rPr>
          <w:rFonts w:ascii="Arial" w:hAnsi="Arial"/>
          <w:sz w:val="36"/>
        </w:rPr>
      </w:r>
    </w:p>
    <w:p>
      <w:pPr>
        <w:jc w:val="left"/>
      </w:pPr>
      <w:r>
        <w:rPr>
          <w:rFonts w:ascii="Arial" w:hAnsi="Arial"/>
          <w:sz w:val="36"/>
        </w:rPr>
        <w:t>Steps:</w:t>
      </w:r>
    </w:p>
    <w:p>
      <w:pPr>
        <w:jc w:val="left"/>
      </w:pPr>
      <w:r>
        <w:rPr>
          <w:rFonts w:ascii="Arial" w:hAnsi="Arial"/>
          <w:sz w:val="36"/>
        </w:rPr>
      </w:r>
    </w:p>
    <w:p>
      <w:pPr>
        <w:jc w:val="left"/>
      </w:pPr>
      <w:r>
        <w:rPr>
          <w:rFonts w:ascii="Arial" w:hAnsi="Arial"/>
          <w:sz w:val="36"/>
        </w:rPr>
        <w:t>1. Load Sound Files:</w:t>
      </w:r>
    </w:p>
    <w:p>
      <w:pPr>
        <w:jc w:val="left"/>
      </w:pPr>
      <w:r>
        <w:rPr>
          <w:rFonts w:ascii="Arial" w:hAnsi="Arial"/>
          <w:sz w:val="36"/>
        </w:rPr>
      </w:r>
    </w:p>
    <w:p>
      <w:pPr>
        <w:jc w:val="left"/>
      </w:pPr>
      <w:r>
        <w:rPr>
          <w:rFonts w:ascii="Arial" w:hAnsi="Arial"/>
          <w:sz w:val="36"/>
        </w:rPr>
        <w:t xml:space="preserve"> Copy sound files (e.g., "flap.wav", "hit.wav", "background.wav") to the project directory.</w:t>
      </w:r>
    </w:p>
    <w:p>
      <w:pPr>
        <w:jc w:val="left"/>
      </w:pPr>
      <w:r>
        <w:rPr>
          <w:rFonts w:ascii="Arial" w:hAnsi="Arial"/>
          <w:sz w:val="36"/>
        </w:rPr>
        <w:t xml:space="preserve"> In your Java class, use the following code to load the files:</w:t>
      </w:r>
    </w:p>
    <w:p>
      <w:pPr>
        <w:jc w:val="left"/>
      </w:pPr>
      <w:r>
        <w:rPr>
          <w:rFonts w:ascii="Arial" w:hAnsi="Arial"/>
          <w:sz w:val="36"/>
        </w:rPr>
      </w:r>
    </w:p>
    <w:p>
      <w:pPr>
        <w:jc w:val="left"/>
      </w:pPr>
      <w:r>
        <w:rPr>
          <w:rFonts w:ascii="Arial" w:hAnsi="Arial"/>
          <w:sz w:val="36"/>
        </w:rPr>
        <w:t>```java</w:t>
      </w:r>
    </w:p>
    <w:p>
      <w:pPr>
        <w:jc w:val="left"/>
      </w:pPr>
      <w:r>
        <w:rPr>
          <w:rFonts w:ascii="Arial" w:hAnsi="Arial"/>
          <w:sz w:val="36"/>
        </w:rPr>
        <w:t>AudioInputStream flapAudio = AudioSystem.getAudioInputStream(new File("flap.wav"));</w:t>
      </w:r>
    </w:p>
    <w:p>
      <w:pPr>
        <w:jc w:val="left"/>
      </w:pPr>
      <w:r>
        <w:rPr>
          <w:rFonts w:ascii="Arial" w:hAnsi="Arial"/>
          <w:sz w:val="36"/>
        </w:rPr>
        <w:t>AudioInputStream hitAudio = AudioSystem.getAudioInputStream(new File("hit.wav"));</w:t>
      </w:r>
    </w:p>
    <w:p>
      <w:pPr>
        <w:jc w:val="left"/>
      </w:pPr>
      <w:r>
        <w:rPr>
          <w:rFonts w:ascii="Arial" w:hAnsi="Arial"/>
          <w:sz w:val="36"/>
        </w:rPr>
        <w:t>AudioInputStream backgroundAudio = AudioSystem.getAudioInputStream(new File("background.wav"));</w:t>
      </w:r>
    </w:p>
    <w:p>
      <w:pPr>
        <w:jc w:val="left"/>
      </w:pPr>
      <w:r>
        <w:rPr>
          <w:rFonts w:ascii="Arial" w:hAnsi="Arial"/>
          <w:sz w:val="36"/>
        </w:rPr>
        <w:t>```</w:t>
      </w:r>
    </w:p>
    <w:p>
      <w:pPr>
        <w:jc w:val="left"/>
      </w:pPr>
      <w:r>
        <w:rPr>
          <w:rFonts w:ascii="Arial" w:hAnsi="Arial"/>
          <w:sz w:val="36"/>
        </w:rPr>
      </w:r>
    </w:p>
    <w:p>
      <w:pPr>
        <w:jc w:val="left"/>
      </w:pPr>
      <w:r>
        <w:rPr>
          <w:rFonts w:ascii="Arial" w:hAnsi="Arial"/>
          <w:sz w:val="36"/>
        </w:rPr>
        <w:t>2. Create Audio Clips and Players:</w:t>
      </w:r>
    </w:p>
    <w:p>
      <w:pPr>
        <w:jc w:val="left"/>
      </w:pPr>
      <w:r>
        <w:rPr>
          <w:rFonts w:ascii="Arial" w:hAnsi="Arial"/>
          <w:sz w:val="36"/>
        </w:rPr>
      </w:r>
    </w:p>
    <w:p>
      <w:pPr>
        <w:jc w:val="left"/>
      </w:pPr>
      <w:r>
        <w:rPr>
          <w:rFonts w:ascii="Arial" w:hAnsi="Arial"/>
          <w:sz w:val="36"/>
        </w:rPr>
        <w:t xml:space="preserve"> Use the `AudioSystem.getClip()` method to create audio clips from the streams:</w:t>
      </w:r>
    </w:p>
    <w:p>
      <w:pPr>
        <w:jc w:val="left"/>
      </w:pPr>
      <w:r>
        <w:rPr>
          <w:rFonts w:ascii="Arial" w:hAnsi="Arial"/>
          <w:sz w:val="36"/>
        </w:rPr>
      </w:r>
    </w:p>
    <w:p>
      <w:pPr>
        <w:jc w:val="left"/>
      </w:pPr>
      <w:r>
        <w:rPr>
          <w:rFonts w:ascii="Arial" w:hAnsi="Arial"/>
          <w:sz w:val="36"/>
        </w:rPr>
        <w:t>```java</w:t>
      </w:r>
    </w:p>
    <w:p>
      <w:pPr>
        <w:jc w:val="left"/>
      </w:pPr>
      <w:r>
        <w:rPr>
          <w:rFonts w:ascii="Arial" w:hAnsi="Arial"/>
          <w:sz w:val="36"/>
        </w:rPr>
        <w:t>AudioClip flapClip = AudioSystem.getClip();</w:t>
      </w:r>
    </w:p>
    <w:p>
      <w:pPr>
        <w:jc w:val="left"/>
      </w:pPr>
      <w:r>
        <w:rPr>
          <w:rFonts w:ascii="Arial" w:hAnsi="Arial"/>
          <w:sz w:val="36"/>
        </w:rPr>
        <w:t>AudioClip hitClip = AudioSystem.getClip();</w:t>
      </w:r>
    </w:p>
    <w:p>
      <w:pPr>
        <w:jc w:val="left"/>
      </w:pPr>
      <w:r>
        <w:rPr>
          <w:rFonts w:ascii="Arial" w:hAnsi="Arial"/>
          <w:sz w:val="36"/>
        </w:rPr>
        <w:t>AudioClip backgroundClip = AudioSystem.getClip();</w:t>
      </w:r>
    </w:p>
    <w:p>
      <w:pPr>
        <w:jc w:val="left"/>
      </w:pPr>
      <w:r>
        <w:rPr>
          <w:rFonts w:ascii="Arial" w:hAnsi="Arial"/>
          <w:sz w:val="36"/>
        </w:rPr>
        <w:t>```</w:t>
      </w:r>
    </w:p>
    <w:p>
      <w:pPr>
        <w:jc w:val="left"/>
      </w:pPr>
      <w:r>
        <w:rPr>
          <w:rFonts w:ascii="Arial" w:hAnsi="Arial"/>
          <w:sz w:val="36"/>
        </w:rPr>
      </w:r>
    </w:p>
    <w:p>
      <w:pPr>
        <w:jc w:val="left"/>
      </w:pPr>
      <w:r>
        <w:rPr>
          <w:rFonts w:ascii="Arial" w:hAnsi="Arial"/>
          <w:sz w:val="36"/>
        </w:rPr>
        <w:t xml:space="preserve"> Open the clips and set data from the streams:</w:t>
      </w:r>
    </w:p>
    <w:p>
      <w:pPr>
        <w:jc w:val="left"/>
      </w:pPr>
      <w:r>
        <w:rPr>
          <w:rFonts w:ascii="Arial" w:hAnsi="Arial"/>
          <w:sz w:val="36"/>
        </w:rPr>
      </w:r>
    </w:p>
    <w:p>
      <w:pPr>
        <w:jc w:val="left"/>
      </w:pPr>
      <w:r>
        <w:rPr>
          <w:rFonts w:ascii="Arial" w:hAnsi="Arial"/>
          <w:sz w:val="36"/>
        </w:rPr>
        <w:t>```java</w:t>
      </w:r>
    </w:p>
    <w:p>
      <w:pPr>
        <w:jc w:val="left"/>
      </w:pPr>
      <w:r>
        <w:rPr>
          <w:rFonts w:ascii="Arial" w:hAnsi="Arial"/>
          <w:sz w:val="36"/>
        </w:rPr>
        <w:t>flapClip.open(flapAudio);</w:t>
      </w:r>
    </w:p>
    <w:p>
      <w:pPr>
        <w:jc w:val="left"/>
      </w:pPr>
      <w:r>
        <w:rPr>
          <w:rFonts w:ascii="Arial" w:hAnsi="Arial"/>
          <w:sz w:val="36"/>
        </w:rPr>
        <w:t>hitClip.open(hitAudio);</w:t>
      </w:r>
    </w:p>
    <w:p>
      <w:pPr>
        <w:jc w:val="left"/>
      </w:pPr>
      <w:r>
        <w:rPr>
          <w:rFonts w:ascii="Arial" w:hAnsi="Arial"/>
          <w:sz w:val="36"/>
        </w:rPr>
        <w:t>backgroundClip.open(backgroundAudio);</w:t>
      </w:r>
    </w:p>
    <w:p>
      <w:pPr>
        <w:jc w:val="left"/>
      </w:pPr>
      <w:r>
        <w:rPr>
          <w:rFonts w:ascii="Arial" w:hAnsi="Arial"/>
          <w:sz w:val="36"/>
        </w:rPr>
        <w:t>```</w:t>
      </w:r>
    </w:p>
    <w:p>
      <w:pPr>
        <w:jc w:val="left"/>
      </w:pPr>
      <w:r>
        <w:rPr>
          <w:rFonts w:ascii="Arial" w:hAnsi="Arial"/>
          <w:sz w:val="36"/>
        </w:rPr>
      </w:r>
    </w:p>
    <w:p>
      <w:pPr>
        <w:jc w:val="left"/>
      </w:pPr>
      <w:r>
        <w:rPr>
          <w:rFonts w:ascii="Arial" w:hAnsi="Arial"/>
          <w:sz w:val="36"/>
        </w:rPr>
        <w:t>3. Play Sound Effects and Background Music:</w:t>
      </w:r>
    </w:p>
    <w:p>
      <w:pPr>
        <w:jc w:val="left"/>
      </w:pPr>
      <w:r>
        <w:rPr>
          <w:rFonts w:ascii="Arial" w:hAnsi="Arial"/>
          <w:sz w:val="36"/>
        </w:rPr>
      </w:r>
    </w:p>
    <w:p>
      <w:pPr>
        <w:jc w:val="left"/>
      </w:pPr>
      <w:r>
        <w:rPr>
          <w:rFonts w:ascii="Arial" w:hAnsi="Arial"/>
          <w:sz w:val="36"/>
        </w:rPr>
        <w:t xml:space="preserve"> To play a sound effect, call the `start()` method on its clip:</w:t>
      </w:r>
    </w:p>
    <w:p>
      <w:pPr>
        <w:jc w:val="left"/>
      </w:pPr>
      <w:r>
        <w:rPr>
          <w:rFonts w:ascii="Arial" w:hAnsi="Arial"/>
          <w:sz w:val="36"/>
        </w:rPr>
      </w:r>
    </w:p>
    <w:p>
      <w:pPr>
        <w:jc w:val="left"/>
      </w:pPr>
      <w:r>
        <w:rPr>
          <w:rFonts w:ascii="Arial" w:hAnsi="Arial"/>
          <w:sz w:val="36"/>
        </w:rPr>
        <w:t>```java</w:t>
      </w:r>
    </w:p>
    <w:p>
      <w:pPr>
        <w:jc w:val="left"/>
      </w:pPr>
      <w:r>
        <w:rPr>
          <w:rFonts w:ascii="Arial" w:hAnsi="Arial"/>
          <w:sz w:val="36"/>
        </w:rPr>
        <w:t>flapClip.start();</w:t>
      </w:r>
    </w:p>
    <w:p>
      <w:pPr>
        <w:jc w:val="left"/>
      </w:pPr>
      <w:r>
        <w:rPr>
          <w:rFonts w:ascii="Arial" w:hAnsi="Arial"/>
          <w:sz w:val="36"/>
        </w:rPr>
        <w:t>hitClip.start();</w:t>
      </w:r>
    </w:p>
    <w:p>
      <w:pPr>
        <w:jc w:val="left"/>
      </w:pPr>
      <w:r>
        <w:rPr>
          <w:rFonts w:ascii="Arial" w:hAnsi="Arial"/>
          <w:sz w:val="36"/>
        </w:rPr>
        <w:t>```</w:t>
      </w:r>
    </w:p>
    <w:p>
      <w:pPr>
        <w:jc w:val="left"/>
      </w:pPr>
      <w:r>
        <w:rPr>
          <w:rFonts w:ascii="Arial" w:hAnsi="Arial"/>
          <w:sz w:val="36"/>
        </w:rPr>
      </w:r>
    </w:p>
    <w:p>
      <w:pPr>
        <w:jc w:val="left"/>
      </w:pPr>
      <w:r>
        <w:rPr>
          <w:rFonts w:ascii="Arial" w:hAnsi="Arial"/>
          <w:sz w:val="36"/>
        </w:rPr>
        <w:t xml:space="preserve"> To start background music, call the `loop()` method on its clip:</w:t>
      </w:r>
    </w:p>
    <w:p>
      <w:pPr>
        <w:jc w:val="left"/>
      </w:pPr>
      <w:r>
        <w:rPr>
          <w:rFonts w:ascii="Arial" w:hAnsi="Arial"/>
          <w:sz w:val="36"/>
        </w:rPr>
      </w:r>
    </w:p>
    <w:p>
      <w:pPr>
        <w:jc w:val="left"/>
      </w:pPr>
      <w:r>
        <w:rPr>
          <w:rFonts w:ascii="Arial" w:hAnsi="Arial"/>
          <w:sz w:val="36"/>
        </w:rPr>
        <w:t>```java</w:t>
      </w:r>
    </w:p>
    <w:p>
      <w:pPr>
        <w:jc w:val="left"/>
      </w:pPr>
      <w:r>
        <w:rPr>
          <w:rFonts w:ascii="Arial" w:hAnsi="Arial"/>
          <w:sz w:val="36"/>
        </w:rPr>
        <w:t>backgroundClip.loop(Clip.LOOP_CONTINUOUSLY);</w:t>
      </w:r>
    </w:p>
    <w:p>
      <w:pPr>
        <w:jc w:val="left"/>
      </w:pPr>
      <w:r>
        <w:rPr>
          <w:rFonts w:ascii="Arial" w:hAnsi="Arial"/>
          <w:sz w:val="36"/>
        </w:rPr>
        <w:t>```</w:t>
      </w:r>
    </w:p>
    <w:p>
      <w:pPr>
        <w:jc w:val="left"/>
      </w:pPr>
      <w:r>
        <w:rPr>
          <w:rFonts w:ascii="Arial" w:hAnsi="Arial"/>
          <w:sz w:val="36"/>
        </w:rPr>
      </w:r>
    </w:p>
    <w:p>
      <w:pPr>
        <w:jc w:val="left"/>
      </w:pPr>
      <w:r>
        <w:rPr>
          <w:rFonts w:ascii="Arial" w:hAnsi="Arial"/>
          <w:sz w:val="36"/>
        </w:rPr>
        <w:t xml:space="preserve"> To stop the background music, call the `stop()` method on its clip:</w:t>
      </w:r>
    </w:p>
    <w:p>
      <w:pPr>
        <w:jc w:val="left"/>
      </w:pPr>
      <w:r>
        <w:rPr>
          <w:rFonts w:ascii="Arial" w:hAnsi="Arial"/>
          <w:sz w:val="36"/>
        </w:rPr>
      </w:r>
    </w:p>
    <w:p>
      <w:pPr>
        <w:jc w:val="left"/>
      </w:pPr>
      <w:r>
        <w:rPr>
          <w:rFonts w:ascii="Arial" w:hAnsi="Arial"/>
          <w:sz w:val="36"/>
        </w:rPr>
        <w:t>```java</w:t>
      </w:r>
    </w:p>
    <w:p>
      <w:pPr>
        <w:jc w:val="left"/>
      </w:pPr>
      <w:r>
        <w:rPr>
          <w:rFonts w:ascii="Arial" w:hAnsi="Arial"/>
          <w:sz w:val="36"/>
        </w:rPr>
        <w:t>backgroundClip.stop();</w:t>
      </w:r>
    </w:p>
    <w:p>
      <w:pPr>
        <w:jc w:val="left"/>
      </w:pPr>
      <w:r>
        <w:rPr>
          <w:rFonts w:ascii="Arial" w:hAnsi="Arial"/>
          <w:sz w:val="36"/>
        </w:rPr>
        <w:t>```</w:t>
      </w:r>
    </w:p>
    <w:p>
      <w:pPr>
        <w:jc w:val="left"/>
      </w:pPr>
      <w:r>
        <w:rPr>
          <w:rFonts w:ascii="Arial" w:hAnsi="Arial"/>
          <w:sz w:val="36"/>
        </w:rPr>
      </w:r>
    </w:p>
    <w:p>
      <w:pPr>
        <w:jc w:val="left"/>
      </w:pPr>
      <w:r>
        <w:rPr>
          <w:rFonts w:ascii="Arial" w:hAnsi="Arial"/>
          <w:sz w:val="36"/>
        </w:rPr>
        <w:t>Additional Considerations:</w:t>
      </w:r>
    </w:p>
    <w:p>
      <w:pPr>
        <w:jc w:val="left"/>
      </w:pPr>
      <w:r>
        <w:rPr>
          <w:rFonts w:ascii="Arial" w:hAnsi="Arial"/>
          <w:sz w:val="36"/>
        </w:rPr>
      </w:r>
    </w:p>
    <w:p>
      <w:pPr>
        <w:jc w:val="left"/>
      </w:pPr>
      <w:r>
        <w:rPr>
          <w:rFonts w:ascii="Arial" w:hAnsi="Arial"/>
          <w:sz w:val="36"/>
        </w:rPr>
        <w:t xml:space="preserve"> Adjust the volume of the sound effects and background music using the `setVolume()` method on the clips.</w:t>
      </w:r>
    </w:p>
    <w:p>
      <w:pPr>
        <w:jc w:val="left"/>
      </w:pPr>
      <w:r>
        <w:rPr>
          <w:rFonts w:ascii="Arial" w:hAnsi="Arial"/>
          <w:sz w:val="36"/>
        </w:rPr>
        <w:t xml:space="preserve"> Handle exceptions when loading or playing audio files.</w:t>
      </w:r>
    </w:p>
    <w:p>
      <w:pPr>
        <w:jc w:val="left"/>
      </w:pPr>
      <w:r>
        <w:rPr>
          <w:rFonts w:ascii="Arial" w:hAnsi="Arial"/>
          <w:sz w:val="36"/>
        </w:rPr>
        <w:t xml:space="preserve"> Consider using a sound library or framework for advanced audio management.</w:t>
      </w:r>
    </w:p>
    <w:p>
      <w:pPr>
        <w:pStyle w:val="Heading1"/>
        <w:jc w:val="left"/>
      </w:pPr>
      <w:r>
        <w:rPr>
          <w:rFonts w:ascii="Arial" w:hAnsi="Arial"/>
          <w:b/>
          <w:color w:val="000000"/>
          <w:sz w:val="48"/>
        </w:rPr>
        <w:t xml:space="preserve"> Optimizing graphics for performance</w:t>
      </w:r>
    </w:p>
    <w:p>
      <w:pPr>
        <w:jc w:val="left"/>
      </w:pPr>
      <w:r>
        <w:rPr>
          <w:rFonts w:ascii="Arial" w:hAnsi="Arial"/>
          <w:sz w:val="36"/>
        </w:rPr>
        <w:t>Optimizing Graphics for Performance in a Flappy Bird Game in Java</w:t>
      </w:r>
    </w:p>
    <w:p>
      <w:pPr>
        <w:jc w:val="left"/>
      </w:pPr>
      <w:r>
        <w:rPr>
          <w:rFonts w:ascii="Arial" w:hAnsi="Arial"/>
          <w:sz w:val="36"/>
        </w:rPr>
      </w:r>
    </w:p>
    <w:p>
      <w:pPr>
        <w:jc w:val="left"/>
      </w:pPr>
      <w:r>
        <w:rPr>
          <w:rFonts w:ascii="Arial" w:hAnsi="Arial"/>
          <w:sz w:val="36"/>
        </w:rPr>
        <w:t>1. Use Lightweight Sprites:</w:t>
      </w:r>
    </w:p>
    <w:p>
      <w:pPr>
        <w:jc w:val="left"/>
      </w:pPr>
      <w:r>
        <w:rPr>
          <w:rFonts w:ascii="Arial" w:hAnsi="Arial"/>
          <w:sz w:val="36"/>
        </w:rPr>
      </w:r>
    </w:p>
    <w:p>
      <w:pPr>
        <w:jc w:val="left"/>
      </w:pPr>
      <w:r>
        <w:rPr>
          <w:rFonts w:ascii="Arial" w:hAnsi="Arial"/>
          <w:sz w:val="36"/>
        </w:rPr>
        <w:t xml:space="preserve"> Create sprites that are small and use a low number of colors to minimize memory usage.</w:t>
      </w:r>
    </w:p>
    <w:p>
      <w:pPr>
        <w:jc w:val="left"/>
      </w:pPr>
      <w:r>
        <w:rPr>
          <w:rFonts w:ascii="Arial" w:hAnsi="Arial"/>
          <w:sz w:val="36"/>
        </w:rPr>
        <w:t xml:space="preserve"> Use PNG or JPEG compression to reduce file size without compromising visual quality.</w:t>
      </w:r>
    </w:p>
    <w:p>
      <w:pPr>
        <w:jc w:val="left"/>
      </w:pPr>
      <w:r>
        <w:rPr>
          <w:rFonts w:ascii="Arial" w:hAnsi="Arial"/>
          <w:sz w:val="36"/>
        </w:rPr>
      </w:r>
    </w:p>
    <w:p>
      <w:pPr>
        <w:jc w:val="left"/>
      </w:pPr>
      <w:r>
        <w:rPr>
          <w:rFonts w:ascii="Arial" w:hAnsi="Arial"/>
          <w:sz w:val="36"/>
        </w:rPr>
        <w:t>2. Cache Sprites and Textures:</w:t>
      </w:r>
    </w:p>
    <w:p>
      <w:pPr>
        <w:jc w:val="left"/>
      </w:pPr>
      <w:r>
        <w:rPr>
          <w:rFonts w:ascii="Arial" w:hAnsi="Arial"/>
          <w:sz w:val="36"/>
        </w:rPr>
      </w:r>
    </w:p>
    <w:p>
      <w:pPr>
        <w:jc w:val="left"/>
      </w:pPr>
      <w:r>
        <w:rPr>
          <w:rFonts w:ascii="Arial" w:hAnsi="Arial"/>
          <w:sz w:val="36"/>
        </w:rPr>
        <w:t xml:space="preserve"> Load sprites and textures into memory only once and reuse them throughout the game.</w:t>
      </w:r>
    </w:p>
    <w:p>
      <w:pPr>
        <w:jc w:val="left"/>
      </w:pPr>
      <w:r>
        <w:rPr>
          <w:rFonts w:ascii="Arial" w:hAnsi="Arial"/>
          <w:sz w:val="36"/>
        </w:rPr>
        <w:t xml:space="preserve"> Use a sprite manager to handle sprite storage and retrieval to prevent redundant loading.</w:t>
      </w:r>
    </w:p>
    <w:p>
      <w:pPr>
        <w:jc w:val="left"/>
      </w:pPr>
      <w:r>
        <w:rPr>
          <w:rFonts w:ascii="Arial" w:hAnsi="Arial"/>
          <w:sz w:val="36"/>
        </w:rPr>
      </w:r>
    </w:p>
    <w:p>
      <w:pPr>
        <w:jc w:val="left"/>
      </w:pPr>
      <w:r>
        <w:rPr>
          <w:rFonts w:ascii="Arial" w:hAnsi="Arial"/>
          <w:sz w:val="36"/>
        </w:rPr>
        <w:t>3. Optimize Physics Calculations:</w:t>
      </w:r>
    </w:p>
    <w:p>
      <w:pPr>
        <w:jc w:val="left"/>
      </w:pPr>
      <w:r>
        <w:rPr>
          <w:rFonts w:ascii="Arial" w:hAnsi="Arial"/>
          <w:sz w:val="36"/>
        </w:rPr>
      </w:r>
    </w:p>
    <w:p>
      <w:pPr>
        <w:jc w:val="left"/>
      </w:pPr>
      <w:r>
        <w:rPr>
          <w:rFonts w:ascii="Arial" w:hAnsi="Arial"/>
          <w:sz w:val="36"/>
        </w:rPr>
        <w:t xml:space="preserve"> Use simple physics calculations that require minimal processing power.</w:t>
      </w:r>
    </w:p>
    <w:p>
      <w:pPr>
        <w:jc w:val="left"/>
      </w:pPr>
      <w:r>
        <w:rPr>
          <w:rFonts w:ascii="Arial" w:hAnsi="Arial"/>
          <w:sz w:val="36"/>
        </w:rPr>
        <w:t xml:space="preserve"> Limit the number of objects undergoing physics calculations to improve performance.</w:t>
      </w:r>
    </w:p>
    <w:p>
      <w:pPr>
        <w:jc w:val="left"/>
      </w:pPr>
      <w:r>
        <w:rPr>
          <w:rFonts w:ascii="Arial" w:hAnsi="Arial"/>
          <w:sz w:val="36"/>
        </w:rPr>
      </w:r>
    </w:p>
    <w:p>
      <w:pPr>
        <w:jc w:val="left"/>
      </w:pPr>
      <w:r>
        <w:rPr>
          <w:rFonts w:ascii="Arial" w:hAnsi="Arial"/>
          <w:sz w:val="36"/>
        </w:rPr>
        <w:t>4. Reduce Overdraw:</w:t>
      </w:r>
    </w:p>
    <w:p>
      <w:pPr>
        <w:jc w:val="left"/>
      </w:pPr>
      <w:r>
        <w:rPr>
          <w:rFonts w:ascii="Arial" w:hAnsi="Arial"/>
          <w:sz w:val="36"/>
        </w:rPr>
      </w:r>
    </w:p>
    <w:p>
      <w:pPr>
        <w:jc w:val="left"/>
      </w:pPr>
      <w:r>
        <w:rPr>
          <w:rFonts w:ascii="Arial" w:hAnsi="Arial"/>
          <w:sz w:val="36"/>
        </w:rPr>
        <w:t xml:space="preserve"> Avoid drawing objects that overlap with other objects.</w:t>
      </w:r>
    </w:p>
    <w:p>
      <w:pPr>
        <w:jc w:val="left"/>
      </w:pPr>
      <w:r>
        <w:rPr>
          <w:rFonts w:ascii="Arial" w:hAnsi="Arial"/>
          <w:sz w:val="36"/>
        </w:rPr>
        <w:t xml:space="preserve"> Use clipping or culling techniques to prevent unnecessary drawing.</w:t>
      </w:r>
    </w:p>
    <w:p>
      <w:pPr>
        <w:jc w:val="left"/>
      </w:pPr>
      <w:r>
        <w:rPr>
          <w:rFonts w:ascii="Arial" w:hAnsi="Arial"/>
          <w:sz w:val="36"/>
        </w:rPr>
      </w:r>
    </w:p>
    <w:p>
      <w:pPr>
        <w:jc w:val="left"/>
      </w:pPr>
      <w:r>
        <w:rPr>
          <w:rFonts w:ascii="Arial" w:hAnsi="Arial"/>
          <w:sz w:val="36"/>
        </w:rPr>
        <w:t>5. Batch Draw Calls:</w:t>
      </w:r>
    </w:p>
    <w:p>
      <w:pPr>
        <w:jc w:val="left"/>
      </w:pPr>
      <w:r>
        <w:rPr>
          <w:rFonts w:ascii="Arial" w:hAnsi="Arial"/>
          <w:sz w:val="36"/>
        </w:rPr>
      </w:r>
    </w:p>
    <w:p>
      <w:pPr>
        <w:jc w:val="left"/>
      </w:pPr>
      <w:r>
        <w:rPr>
          <w:rFonts w:ascii="Arial" w:hAnsi="Arial"/>
          <w:sz w:val="36"/>
        </w:rPr>
        <w:t xml:space="preserve"> Use one draw call to render multiple objects at once.</w:t>
      </w:r>
    </w:p>
    <w:p>
      <w:pPr>
        <w:jc w:val="left"/>
      </w:pPr>
      <w:r>
        <w:rPr>
          <w:rFonts w:ascii="Arial" w:hAnsi="Arial"/>
          <w:sz w:val="36"/>
        </w:rPr>
        <w:t xml:space="preserve"> Group similar objects together into batches to reduce the number of draw calls required.</w:t>
      </w:r>
    </w:p>
    <w:p>
      <w:pPr>
        <w:jc w:val="left"/>
      </w:pPr>
      <w:r>
        <w:rPr>
          <w:rFonts w:ascii="Arial" w:hAnsi="Arial"/>
          <w:sz w:val="36"/>
        </w:rPr>
      </w:r>
    </w:p>
    <w:p>
      <w:pPr>
        <w:jc w:val="left"/>
      </w:pPr>
      <w:r>
        <w:rPr>
          <w:rFonts w:ascii="Arial" w:hAnsi="Arial"/>
          <w:sz w:val="36"/>
        </w:rPr>
        <w:t>6. Use Efficient Rendering Techniques:</w:t>
      </w:r>
    </w:p>
    <w:p>
      <w:pPr>
        <w:jc w:val="left"/>
      </w:pPr>
      <w:r>
        <w:rPr>
          <w:rFonts w:ascii="Arial" w:hAnsi="Arial"/>
          <w:sz w:val="36"/>
        </w:rPr>
      </w:r>
    </w:p>
    <w:p>
      <w:pPr>
        <w:jc w:val="left"/>
      </w:pPr>
      <w:r>
        <w:rPr>
          <w:rFonts w:ascii="Arial" w:hAnsi="Arial"/>
          <w:sz w:val="36"/>
        </w:rPr>
        <w:t xml:space="preserve"> Use hardware-accelerated graphics if possible.</w:t>
      </w:r>
    </w:p>
    <w:p>
      <w:pPr>
        <w:jc w:val="left"/>
      </w:pPr>
      <w:r>
        <w:rPr>
          <w:rFonts w:ascii="Arial" w:hAnsi="Arial"/>
          <w:sz w:val="36"/>
        </w:rPr>
        <w:t xml:space="preserve"> Use optimized shader programs to reduce the computational cost of rendering.</w:t>
      </w:r>
    </w:p>
    <w:p>
      <w:pPr>
        <w:jc w:val="left"/>
      </w:pPr>
      <w:r>
        <w:rPr>
          <w:rFonts w:ascii="Arial" w:hAnsi="Arial"/>
          <w:sz w:val="36"/>
        </w:rPr>
        <w:t xml:space="preserve"> Enable vertex buffering to improve rendering speed.</w:t>
      </w:r>
    </w:p>
    <w:p>
      <w:pPr>
        <w:jc w:val="left"/>
      </w:pPr>
      <w:r>
        <w:rPr>
          <w:rFonts w:ascii="Arial" w:hAnsi="Arial"/>
          <w:sz w:val="36"/>
        </w:rPr>
      </w:r>
    </w:p>
    <w:p>
      <w:pPr>
        <w:jc w:val="left"/>
      </w:pPr>
      <w:r>
        <w:rPr>
          <w:rFonts w:ascii="Arial" w:hAnsi="Arial"/>
          <w:sz w:val="36"/>
        </w:rPr>
        <w:t>7. Optimize for Mobile Devices:</w:t>
      </w:r>
    </w:p>
    <w:p>
      <w:pPr>
        <w:jc w:val="left"/>
      </w:pPr>
      <w:r>
        <w:rPr>
          <w:rFonts w:ascii="Arial" w:hAnsi="Arial"/>
          <w:sz w:val="36"/>
        </w:rPr>
      </w:r>
    </w:p>
    <w:p>
      <w:pPr>
        <w:jc w:val="left"/>
      </w:pPr>
      <w:r>
        <w:rPr>
          <w:rFonts w:ascii="Arial" w:hAnsi="Arial"/>
          <w:sz w:val="36"/>
        </w:rPr>
        <w:t xml:space="preserve"> Use low-resolution textures and sprites for mobile devices.</w:t>
      </w:r>
    </w:p>
    <w:p>
      <w:pPr>
        <w:jc w:val="left"/>
      </w:pPr>
      <w:r>
        <w:rPr>
          <w:rFonts w:ascii="Arial" w:hAnsi="Arial"/>
          <w:sz w:val="36"/>
        </w:rPr>
        <w:t xml:space="preserve"> Limit the number of frames per second to conserve battery life.</w:t>
      </w:r>
    </w:p>
    <w:p>
      <w:pPr>
        <w:jc w:val="left"/>
      </w:pPr>
      <w:r>
        <w:rPr>
          <w:rFonts w:ascii="Arial" w:hAnsi="Arial"/>
          <w:sz w:val="36"/>
        </w:rPr>
        <w:t xml:space="preserve"> Use compressed textures to minimize data usage.</w:t>
      </w:r>
    </w:p>
    <w:p>
      <w:pPr>
        <w:jc w:val="left"/>
      </w:pPr>
      <w:r>
        <w:rPr>
          <w:rFonts w:ascii="Arial" w:hAnsi="Arial"/>
          <w:sz w:val="36"/>
        </w:rPr>
      </w:r>
    </w:p>
    <w:p>
      <w:pPr>
        <w:jc w:val="left"/>
      </w:pPr>
      <w:r>
        <w:rPr>
          <w:rFonts w:ascii="Arial" w:hAnsi="Arial"/>
          <w:sz w:val="36"/>
        </w:rPr>
        <w:t>8. Profile and Optimize:</w:t>
      </w:r>
    </w:p>
    <w:p>
      <w:pPr>
        <w:jc w:val="left"/>
      </w:pPr>
      <w:r>
        <w:rPr>
          <w:rFonts w:ascii="Arial" w:hAnsi="Arial"/>
          <w:sz w:val="36"/>
        </w:rPr>
      </w:r>
    </w:p>
    <w:p>
      <w:pPr>
        <w:jc w:val="left"/>
      </w:pPr>
      <w:r>
        <w:rPr>
          <w:rFonts w:ascii="Arial" w:hAnsi="Arial"/>
          <w:sz w:val="36"/>
        </w:rPr>
        <w:t xml:space="preserve"> Use a profiler to identify performance bottlenecks.</w:t>
      </w:r>
    </w:p>
    <w:p>
      <w:pPr>
        <w:jc w:val="left"/>
      </w:pPr>
      <w:r>
        <w:rPr>
          <w:rFonts w:ascii="Arial" w:hAnsi="Arial"/>
          <w:sz w:val="36"/>
        </w:rPr>
        <w:t xml:space="preserve"> Test the game on different devices to ensure optimal performance across platforms.</w:t>
      </w:r>
    </w:p>
    <w:p>
      <w:pPr>
        <w:jc w:val="left"/>
      </w:pPr>
      <w:r>
        <w:rPr>
          <w:rFonts w:ascii="Arial" w:hAnsi="Arial"/>
          <w:sz w:val="36"/>
        </w:rPr>
        <w:t xml:space="preserve"> Continuously monitor and adjust the game's performance to maintain a smooth and enjoyable experience.</w:t>
      </w:r>
    </w:p>
    <w:p>
      <w:pPr>
        <w:pStyle w:val="Heading1"/>
        <w:jc w:val="left"/>
      </w:pPr>
      <w:r>
        <w:rPr>
          <w:rFonts w:ascii="Arial" w:hAnsi="Arial"/>
          <w:b/>
          <w:color w:val="000000"/>
          <w:sz w:val="48"/>
        </w:rPr>
        <w:t>Section 4: User Input and Scoring</w:t>
      </w:r>
    </w:p>
    <w:p>
      <w:pPr>
        <w:jc w:val="left"/>
      </w:pPr>
      <w:r>
        <w:rPr>
          <w:rFonts w:ascii="Arial" w:hAnsi="Arial"/>
          <w:sz w:val="36"/>
        </w:rPr>
        <w:t>Section 4: User Input and Scoring</w:t>
      </w:r>
    </w:p>
    <w:p>
      <w:pPr>
        <w:jc w:val="left"/>
      </w:pPr>
      <w:r>
        <w:rPr>
          <w:rFonts w:ascii="Arial" w:hAnsi="Arial"/>
          <w:sz w:val="36"/>
        </w:rPr>
      </w:r>
    </w:p>
    <w:p>
      <w:pPr>
        <w:jc w:val="left"/>
      </w:pPr>
      <w:r>
        <w:rPr>
          <w:rFonts w:ascii="Arial" w:hAnsi="Arial"/>
          <w:sz w:val="36"/>
        </w:rPr>
        <w:t xml:space="preserve"> Handle Keyboard Input:</w:t>
      </w:r>
    </w:p>
    <w:p>
      <w:pPr>
        <w:jc w:val="left"/>
      </w:pPr>
      <w:r>
        <w:rPr>
          <w:rFonts w:ascii="Arial" w:hAnsi="Arial"/>
          <w:sz w:val="36"/>
        </w:rPr>
        <w:t xml:space="preserve">    - Create a `KeyListener` implementation to listen for key presses.</w:t>
      </w:r>
    </w:p>
    <w:p>
      <w:pPr>
        <w:jc w:val="left"/>
      </w:pPr>
      <w:r>
        <w:rPr>
          <w:rFonts w:ascii="Arial" w:hAnsi="Arial"/>
          <w:sz w:val="36"/>
        </w:rPr>
        <w:t xml:space="preserve">    - Bind the `space` key to the `jump()` method that controls the bird's movement.</w:t>
      </w:r>
    </w:p>
    <w:p>
      <w:pPr>
        <w:jc w:val="left"/>
      </w:pPr>
      <w:r>
        <w:rPr>
          <w:rFonts w:ascii="Arial" w:hAnsi="Arial"/>
          <w:sz w:val="36"/>
        </w:rPr>
      </w:r>
    </w:p>
    <w:p>
      <w:pPr>
        <w:jc w:val="left"/>
      </w:pPr>
      <w:r>
        <w:rPr>
          <w:rFonts w:ascii="Arial" w:hAnsi="Arial"/>
          <w:sz w:val="36"/>
        </w:rPr>
        <w:t xml:space="preserve"> Collision Detection:</w:t>
      </w:r>
    </w:p>
    <w:p>
      <w:pPr>
        <w:jc w:val="left"/>
      </w:pPr>
      <w:r>
        <w:rPr>
          <w:rFonts w:ascii="Arial" w:hAnsi="Arial"/>
          <w:sz w:val="36"/>
        </w:rPr>
        <w:t xml:space="preserve">    - Define the bird's bounding box and the obstacles' bounding boxes.</w:t>
      </w:r>
    </w:p>
    <w:p>
      <w:pPr>
        <w:jc w:val="left"/>
      </w:pPr>
      <w:r>
        <w:rPr>
          <w:rFonts w:ascii="Arial" w:hAnsi="Arial"/>
          <w:sz w:val="36"/>
        </w:rPr>
        <w:t xml:space="preserve">    - Check for intersection between the bird's bounding box and any obstacle's bounding box. If an intersection occurs, the game ends.</w:t>
      </w:r>
    </w:p>
    <w:p>
      <w:pPr>
        <w:jc w:val="left"/>
      </w:pPr>
      <w:r>
        <w:rPr>
          <w:rFonts w:ascii="Arial" w:hAnsi="Arial"/>
          <w:sz w:val="36"/>
        </w:rPr>
      </w:r>
    </w:p>
    <w:p>
      <w:pPr>
        <w:jc w:val="left"/>
      </w:pPr>
      <w:r>
        <w:rPr>
          <w:rFonts w:ascii="Arial" w:hAnsi="Arial"/>
          <w:sz w:val="36"/>
        </w:rPr>
        <w:t xml:space="preserve"> Scoring:</w:t>
      </w:r>
    </w:p>
    <w:p>
      <w:pPr>
        <w:jc w:val="left"/>
      </w:pPr>
      <w:r>
        <w:rPr>
          <w:rFonts w:ascii="Arial" w:hAnsi="Arial"/>
          <w:sz w:val="36"/>
        </w:rPr>
        <w:t xml:space="preserve">    - Initialize a score variable to track the bird's score.</w:t>
      </w:r>
    </w:p>
    <w:p>
      <w:pPr>
        <w:jc w:val="left"/>
      </w:pPr>
      <w:r>
        <w:rPr>
          <w:rFonts w:ascii="Arial" w:hAnsi="Arial"/>
          <w:sz w:val="36"/>
        </w:rPr>
        <w:t xml:space="preserve">    - Increment the score every time the bird passes through a pipe.</w:t>
      </w:r>
    </w:p>
    <w:p>
      <w:pPr>
        <w:jc w:val="left"/>
      </w:pPr>
      <w:r>
        <w:rPr>
          <w:rFonts w:ascii="Arial" w:hAnsi="Arial"/>
          <w:sz w:val="36"/>
        </w:rPr>
        <w:t xml:space="preserve">    - Display the score on the game screen.</w:t>
      </w:r>
    </w:p>
    <w:p>
      <w:pPr>
        <w:jc w:val="left"/>
      </w:pPr>
      <w:r>
        <w:rPr>
          <w:rFonts w:ascii="Arial" w:hAnsi="Arial"/>
          <w:sz w:val="36"/>
        </w:rPr>
      </w:r>
    </w:p>
    <w:p>
      <w:pPr>
        <w:jc w:val="left"/>
      </w:pPr>
      <w:r>
        <w:rPr>
          <w:rFonts w:ascii="Arial" w:hAnsi="Arial"/>
          <w:sz w:val="36"/>
        </w:rPr>
        <w:t xml:space="preserve"> Game Over Handling:</w:t>
      </w:r>
    </w:p>
    <w:p>
      <w:pPr>
        <w:jc w:val="left"/>
      </w:pPr>
      <w:r>
        <w:rPr>
          <w:rFonts w:ascii="Arial" w:hAnsi="Arial"/>
          <w:sz w:val="36"/>
        </w:rPr>
        <w:t xml:space="preserve">    - Handle the game over condition when the bird collides with an obstacle or falls off the screen.</w:t>
      </w:r>
    </w:p>
    <w:p>
      <w:pPr>
        <w:jc w:val="left"/>
      </w:pPr>
      <w:r>
        <w:rPr>
          <w:rFonts w:ascii="Arial" w:hAnsi="Arial"/>
          <w:sz w:val="36"/>
        </w:rPr>
        <w:t xml:space="preserve">    - Display a game over message and reset the game state.</w:t>
      </w:r>
    </w:p>
    <w:p>
      <w:pPr>
        <w:pStyle w:val="Heading1"/>
        <w:jc w:val="left"/>
      </w:pPr>
      <w:r>
        <w:rPr>
          <w:rFonts w:ascii="Arial" w:hAnsi="Arial"/>
          <w:b/>
          <w:color w:val="000000"/>
          <w:sz w:val="48"/>
        </w:rPr>
        <w:t xml:space="preserve"> Handling user input for player movement</w:t>
      </w:r>
    </w:p>
    <w:p>
      <w:pPr>
        <w:jc w:val="left"/>
      </w:pPr>
      <w:r>
        <w:rPr>
          <w:rFonts w:ascii="Arial" w:hAnsi="Arial"/>
          <w:sz w:val="36"/>
        </w:rPr>
        <w:t>Handling User Input for Player Movement: Flappy Bird in Java</w:t>
      </w:r>
    </w:p>
    <w:p>
      <w:pPr>
        <w:jc w:val="left"/>
      </w:pPr>
      <w:r>
        <w:rPr>
          <w:rFonts w:ascii="Arial" w:hAnsi="Arial"/>
          <w:sz w:val="36"/>
        </w:rPr>
      </w:r>
    </w:p>
    <w:p>
      <w:pPr>
        <w:jc w:val="left"/>
      </w:pPr>
      <w:r>
        <w:rPr>
          <w:rFonts w:ascii="Arial" w:hAnsi="Arial"/>
          <w:sz w:val="36"/>
        </w:rPr>
        <w:t>Key Ideas:</w:t>
      </w:r>
    </w:p>
    <w:p>
      <w:pPr>
        <w:jc w:val="left"/>
      </w:pPr>
      <w:r>
        <w:rPr>
          <w:rFonts w:ascii="Arial" w:hAnsi="Arial"/>
          <w:sz w:val="36"/>
        </w:rPr>
      </w:r>
    </w:p>
    <w:p>
      <w:pPr>
        <w:jc w:val="left"/>
      </w:pPr>
      <w:r>
        <w:rPr>
          <w:rFonts w:ascii="Arial" w:hAnsi="Arial"/>
          <w:sz w:val="36"/>
        </w:rPr>
        <w:t xml:space="preserve"> Event Listeners: Use event listeners to detect user input events, such as key presses or mouse clicks.</w:t>
      </w:r>
    </w:p>
    <w:p>
      <w:pPr>
        <w:jc w:val="left"/>
      </w:pPr>
      <w:r>
        <w:rPr>
          <w:rFonts w:ascii="Arial" w:hAnsi="Arial"/>
          <w:sz w:val="36"/>
        </w:rPr>
        <w:t xml:space="preserve"> Key Events: Focus on handling key events, specifically the "up" key, which will trigger the bird's jump.</w:t>
      </w:r>
    </w:p>
    <w:p>
      <w:pPr>
        <w:jc w:val="left"/>
      </w:pPr>
      <w:r>
        <w:rPr>
          <w:rFonts w:ascii="Arial" w:hAnsi="Arial"/>
          <w:sz w:val="36"/>
        </w:rPr>
        <w:t xml:space="preserve"> Key Binding: Bind the desired key (e.g., "up") to a keyboard event listener.</w:t>
      </w:r>
    </w:p>
    <w:p>
      <w:pPr>
        <w:jc w:val="left"/>
      </w:pPr>
      <w:r>
        <w:rPr>
          <w:rFonts w:ascii="Arial" w:hAnsi="Arial"/>
          <w:sz w:val="36"/>
        </w:rPr>
        <w:t xml:space="preserve"> Game Loop: Check for user input events within the game loop, which continuously updates the game state.</w:t>
      </w:r>
    </w:p>
    <w:p>
      <w:pPr>
        <w:jc w:val="left"/>
      </w:pPr>
      <w:r>
        <w:rPr>
          <w:rFonts w:ascii="Arial" w:hAnsi="Arial"/>
          <w:sz w:val="36"/>
        </w:rPr>
        <w:t xml:space="preserve"> Immediate Response: Ensure the bird responds immediately to user input, with minimal delay.</w:t>
      </w:r>
    </w:p>
    <w:p>
      <w:pPr>
        <w:jc w:val="left"/>
      </w:pPr>
      <w:r>
        <w:rPr>
          <w:rFonts w:ascii="Arial" w:hAnsi="Arial"/>
          <w:sz w:val="36"/>
        </w:rPr>
      </w:r>
    </w:p>
    <w:p>
      <w:pPr>
        <w:jc w:val="left"/>
      </w:pPr>
      <w:r>
        <w:rPr>
          <w:rFonts w:ascii="Arial" w:hAnsi="Arial"/>
          <w:sz w:val="36"/>
        </w:rPr>
        <w:t>Implementation Details:</w:t>
      </w:r>
    </w:p>
    <w:p>
      <w:pPr>
        <w:jc w:val="left"/>
      </w:pPr>
      <w:r>
        <w:rPr>
          <w:rFonts w:ascii="Arial" w:hAnsi="Arial"/>
          <w:sz w:val="36"/>
        </w:rPr>
      </w:r>
    </w:p>
    <w:p>
      <w:pPr>
        <w:jc w:val="left"/>
      </w:pPr>
      <w:r>
        <w:rPr>
          <w:rFonts w:ascii="Arial" w:hAnsi="Arial"/>
          <w:sz w:val="36"/>
        </w:rPr>
        <w:t xml:space="preserve"> Event Listener: Create a `KeyEventDispatcher` that listens for all keyboard events.</w:t>
      </w:r>
    </w:p>
    <w:p>
      <w:pPr>
        <w:jc w:val="left"/>
      </w:pPr>
      <w:r>
        <w:rPr>
          <w:rFonts w:ascii="Arial" w:hAnsi="Arial"/>
          <w:sz w:val="36"/>
        </w:rPr>
        <w:t xml:space="preserve"> Key Binding: When the "up" key is pressed, the `KeyEventDispatcher` triggers a `KeyListener` that handles the jump logic.</w:t>
      </w:r>
    </w:p>
    <w:p>
      <w:pPr>
        <w:jc w:val="left"/>
      </w:pPr>
      <w:r>
        <w:rPr>
          <w:rFonts w:ascii="Arial" w:hAnsi="Arial"/>
          <w:sz w:val="36"/>
        </w:rPr>
        <w:t xml:space="preserve"> Jump Logic: In the `KeyListener`, implement the logic to make the bird jump. This may involve setting a velocity or applying an impulse to the bird's sprite.</w:t>
      </w:r>
    </w:p>
    <w:p>
      <w:pPr>
        <w:jc w:val="left"/>
      </w:pPr>
      <w:r>
        <w:rPr>
          <w:rFonts w:ascii="Arial" w:hAnsi="Arial"/>
          <w:sz w:val="36"/>
        </w:rPr>
        <w:t xml:space="preserve"> Game Loop: Place the event listener and jump logic within the main game loop, which updates the game state at regular intervals.</w:t>
      </w:r>
    </w:p>
    <w:p>
      <w:pPr>
        <w:jc w:val="left"/>
      </w:pPr>
      <w:r>
        <w:rPr>
          <w:rFonts w:ascii="Arial" w:hAnsi="Arial"/>
          <w:sz w:val="36"/>
        </w:rPr>
        <w:t xml:space="preserve"> Continuous Input Handling: Within the game loop, continuously check for user input events and respond accordingly. This ensures the bird can jump as soon as the user presses the "up" key.</w:t>
      </w:r>
    </w:p>
    <w:p>
      <w:pPr>
        <w:jc w:val="left"/>
      </w:pPr>
      <w:r>
        <w:rPr>
          <w:rFonts w:ascii="Arial" w:hAnsi="Arial"/>
          <w:sz w:val="36"/>
        </w:rPr>
      </w:r>
    </w:p>
    <w:p>
      <w:pPr>
        <w:jc w:val="left"/>
      </w:pPr>
      <w:r>
        <w:rPr>
          <w:rFonts w:ascii="Arial" w:hAnsi="Arial"/>
          <w:sz w:val="36"/>
        </w:rPr>
        <w:t>Additional Considerations:</w:t>
      </w:r>
    </w:p>
    <w:p>
      <w:pPr>
        <w:jc w:val="left"/>
      </w:pPr>
      <w:r>
        <w:rPr>
          <w:rFonts w:ascii="Arial" w:hAnsi="Arial"/>
          <w:sz w:val="36"/>
        </w:rPr>
      </w:r>
    </w:p>
    <w:p>
      <w:pPr>
        <w:jc w:val="left"/>
      </w:pPr>
      <w:r>
        <w:rPr>
          <w:rFonts w:ascii="Arial" w:hAnsi="Arial"/>
          <w:sz w:val="36"/>
        </w:rPr>
        <w:t xml:space="preserve"> Multiple Jump Keys: Allow for alternative jump keys (e.g., spacebar) by binding multiple keys to the `KeyListener`.</w:t>
      </w:r>
    </w:p>
    <w:p>
      <w:pPr>
        <w:jc w:val="left"/>
      </w:pPr>
      <w:r>
        <w:rPr>
          <w:rFonts w:ascii="Arial" w:hAnsi="Arial"/>
          <w:sz w:val="36"/>
        </w:rPr>
        <w:t xml:space="preserve"> Input Debouncing: Implement debouncing to prevent multiple jumps when the "up" key is held down for a long time.</w:t>
      </w:r>
    </w:p>
    <w:p>
      <w:pPr>
        <w:jc w:val="left"/>
      </w:pPr>
      <w:r>
        <w:rPr>
          <w:rFonts w:ascii="Arial" w:hAnsi="Arial"/>
          <w:sz w:val="36"/>
        </w:rPr>
        <w:t xml:space="preserve"> Touch Controls (Mobile): Handle touch events using `TouchListeners` if developing a mobile version of Flappy Bird.</w:t>
      </w:r>
    </w:p>
    <w:p>
      <w:pPr>
        <w:pStyle w:val="Heading1"/>
        <w:jc w:val="left"/>
      </w:pPr>
      <w:r>
        <w:rPr>
          <w:rFonts w:ascii="Arial" w:hAnsi="Arial"/>
          <w:b/>
          <w:color w:val="000000"/>
          <w:sz w:val="48"/>
        </w:rPr>
        <w:t xml:space="preserve"> Displaying the score and high score</w:t>
      </w:r>
    </w:p>
    <w:p>
      <w:pPr>
        <w:jc w:val="left"/>
      </w:pPr>
      <w:r>
        <w:rPr>
          <w:rFonts w:ascii="Arial" w:hAnsi="Arial"/>
          <w:sz w:val="36"/>
        </w:rPr>
        <w:t>Displaying the Score and High Score</w:t>
      </w:r>
    </w:p>
    <w:p>
      <w:pPr>
        <w:jc w:val="left"/>
      </w:pPr>
      <w:r>
        <w:rPr>
          <w:rFonts w:ascii="Arial" w:hAnsi="Arial"/>
          <w:sz w:val="36"/>
        </w:rPr>
      </w:r>
    </w:p>
    <w:p>
      <w:pPr>
        <w:jc w:val="left"/>
      </w:pPr>
      <w:r>
        <w:rPr>
          <w:rFonts w:ascii="Arial" w:hAnsi="Arial"/>
          <w:sz w:val="36"/>
        </w:rPr>
        <w:t xml:space="preserve"> Create variables to track the score and high score. Initialize these variables to 0.</w:t>
      </w:r>
    </w:p>
    <w:p>
      <w:pPr>
        <w:jc w:val="left"/>
      </w:pPr>
      <w:r>
        <w:rPr>
          <w:rFonts w:ascii="Arial" w:hAnsi="Arial"/>
          <w:sz w:val="36"/>
        </w:rPr>
      </w:r>
    </w:p>
    <w:p>
      <w:pPr>
        <w:jc w:val="left"/>
      </w:pPr>
      <w:r>
        <w:rPr>
          <w:rFonts w:ascii="Arial" w:hAnsi="Arial"/>
          <w:sz w:val="36"/>
        </w:rPr>
        <w:t xml:space="preserve"> In the `update()` method, increment the score by 1 each time the bird passes a pipe.</w:t>
      </w:r>
    </w:p>
    <w:p>
      <w:pPr>
        <w:jc w:val="left"/>
      </w:pPr>
      <w:r>
        <w:rPr>
          <w:rFonts w:ascii="Arial" w:hAnsi="Arial"/>
          <w:sz w:val="36"/>
        </w:rPr>
      </w:r>
    </w:p>
    <w:p>
      <w:pPr>
        <w:jc w:val="left"/>
      </w:pPr>
      <w:r>
        <w:rPr>
          <w:rFonts w:ascii="Arial" w:hAnsi="Arial"/>
          <w:sz w:val="36"/>
        </w:rPr>
        <w:t xml:space="preserve"> Create a `HighScore` class to manage and display the high score.</w:t>
      </w:r>
    </w:p>
    <w:p>
      <w:pPr>
        <w:jc w:val="left"/>
      </w:pPr>
      <w:r>
        <w:rPr>
          <w:rFonts w:ascii="Arial" w:hAnsi="Arial"/>
          <w:sz w:val="36"/>
        </w:rPr>
      </w:r>
    </w:p>
    <w:p>
      <w:pPr>
        <w:jc w:val="left"/>
      </w:pPr>
      <w:r>
        <w:rPr>
          <w:rFonts w:ascii="Arial" w:hAnsi="Arial"/>
          <w:sz w:val="36"/>
        </w:rPr>
        <w:t xml:space="preserve"> In the `HighScore` class, define a field to store the high score.</w:t>
      </w:r>
    </w:p>
    <w:p>
      <w:pPr>
        <w:jc w:val="left"/>
      </w:pPr>
      <w:r>
        <w:rPr>
          <w:rFonts w:ascii="Arial" w:hAnsi="Arial"/>
          <w:sz w:val="36"/>
        </w:rPr>
      </w:r>
    </w:p>
    <w:p>
      <w:pPr>
        <w:jc w:val="left"/>
      </w:pPr>
      <w:r>
        <w:rPr>
          <w:rFonts w:ascii="Arial" w:hAnsi="Arial"/>
          <w:sz w:val="36"/>
        </w:rPr>
        <w:t xml:space="preserve"> In the `HighScore` class, provide methods to load and save the high score from a file.</w:t>
      </w:r>
    </w:p>
    <w:p>
      <w:pPr>
        <w:jc w:val="left"/>
      </w:pPr>
      <w:r>
        <w:rPr>
          <w:rFonts w:ascii="Arial" w:hAnsi="Arial"/>
          <w:sz w:val="36"/>
        </w:rPr>
      </w:r>
    </w:p>
    <w:p>
      <w:pPr>
        <w:jc w:val="left"/>
      </w:pPr>
      <w:r>
        <w:rPr>
          <w:rFonts w:ascii="Arial" w:hAnsi="Arial"/>
          <w:sz w:val="36"/>
        </w:rPr>
        <w:t xml:space="preserve"> In the `HighScore` class, provide a getter method to retrieve the high score.</w:t>
      </w:r>
    </w:p>
    <w:p>
      <w:pPr>
        <w:jc w:val="left"/>
      </w:pPr>
      <w:r>
        <w:rPr>
          <w:rFonts w:ascii="Arial" w:hAnsi="Arial"/>
          <w:sz w:val="36"/>
        </w:rPr>
      </w:r>
    </w:p>
    <w:p>
      <w:pPr>
        <w:jc w:val="left"/>
      </w:pPr>
      <w:r>
        <w:rPr>
          <w:rFonts w:ascii="Arial" w:hAnsi="Arial"/>
          <w:sz w:val="36"/>
        </w:rPr>
        <w:t xml:space="preserve"> In the `render()` method, draw the score and high score to the screen. Use the `drawString()` method of the `Graphics` object to draw the text.</w:t>
      </w:r>
    </w:p>
    <w:p>
      <w:pPr>
        <w:jc w:val="left"/>
      </w:pPr>
      <w:r>
        <w:rPr>
          <w:rFonts w:ascii="Arial" w:hAnsi="Arial"/>
          <w:sz w:val="36"/>
        </w:rPr>
      </w:r>
    </w:p>
    <w:p>
      <w:pPr>
        <w:jc w:val="left"/>
      </w:pPr>
      <w:r>
        <w:rPr>
          <w:rFonts w:ascii="Arial" w:hAnsi="Arial"/>
          <w:sz w:val="36"/>
        </w:rPr>
        <w:t xml:space="preserve"> Position the score and high score in a visible location on the screen.</w:t>
      </w:r>
    </w:p>
    <w:p>
      <w:pPr>
        <w:jc w:val="left"/>
      </w:pPr>
      <w:r>
        <w:rPr>
          <w:rFonts w:ascii="Arial" w:hAnsi="Arial"/>
          <w:sz w:val="36"/>
        </w:rPr>
      </w:r>
    </w:p>
    <w:p>
      <w:pPr>
        <w:jc w:val="left"/>
      </w:pPr>
      <w:r>
        <w:rPr>
          <w:rFonts w:ascii="Arial" w:hAnsi="Arial"/>
          <w:sz w:val="36"/>
        </w:rPr>
        <w:t xml:space="preserve"> Update the high score if the current score is greater than the high score.</w:t>
      </w:r>
    </w:p>
    <w:p>
      <w:pPr>
        <w:jc w:val="left"/>
      </w:pPr>
      <w:r>
        <w:rPr>
          <w:rFonts w:ascii="Arial" w:hAnsi="Arial"/>
          <w:sz w:val="36"/>
        </w:rPr>
      </w:r>
    </w:p>
    <w:p>
      <w:pPr>
        <w:jc w:val="left"/>
      </w:pPr>
      <w:r>
        <w:rPr>
          <w:rFonts w:ascii="Arial" w:hAnsi="Arial"/>
          <w:sz w:val="36"/>
        </w:rPr>
        <w:t xml:space="preserve"> Call the `save()` method of the `HighScore` class to save the high score to a file when the game ends.</w:t>
      </w:r>
    </w:p>
    <w:p>
      <w:pPr>
        <w:pStyle w:val="Heading1"/>
        <w:jc w:val="left"/>
      </w:pPr>
      <w:r>
        <w:rPr>
          <w:rFonts w:ascii="Arial" w:hAnsi="Arial"/>
          <w:b/>
          <w:color w:val="000000"/>
          <w:sz w:val="48"/>
        </w:rPr>
        <w:t xml:space="preserve"> Saving and loading player progress</w:t>
      </w:r>
    </w:p>
    <w:p>
      <w:pPr>
        <w:jc w:val="left"/>
      </w:pPr>
      <w:r>
        <w:rPr>
          <w:rFonts w:ascii="Arial" w:hAnsi="Arial"/>
          <w:sz w:val="36"/>
        </w:rPr>
        <w:t>Saving and Loading Player Progress in Flappy Bird (Java)</w:t>
      </w:r>
    </w:p>
    <w:p>
      <w:pPr>
        <w:jc w:val="left"/>
      </w:pPr>
      <w:r>
        <w:rPr>
          <w:rFonts w:ascii="Arial" w:hAnsi="Arial"/>
          <w:sz w:val="36"/>
        </w:rPr>
      </w:r>
    </w:p>
    <w:p>
      <w:pPr>
        <w:jc w:val="left"/>
      </w:pPr>
      <w:r>
        <w:rPr>
          <w:rFonts w:ascii="Arial" w:hAnsi="Arial"/>
          <w:sz w:val="36"/>
        </w:rPr>
        <w:t>Key Ideas:</w:t>
      </w:r>
    </w:p>
    <w:p>
      <w:pPr>
        <w:jc w:val="left"/>
      </w:pPr>
      <w:r>
        <w:rPr>
          <w:rFonts w:ascii="Arial" w:hAnsi="Arial"/>
          <w:sz w:val="36"/>
        </w:rPr>
      </w:r>
    </w:p>
    <w:p>
      <w:pPr>
        <w:jc w:val="left"/>
      </w:pPr>
      <w:r>
        <w:rPr>
          <w:rFonts w:ascii="Arial" w:hAnsi="Arial"/>
          <w:sz w:val="36"/>
        </w:rPr>
        <w:t xml:space="preserve"> Store player data: Save the player's score, level reached, and any other relevant data.</w:t>
      </w:r>
    </w:p>
    <w:p>
      <w:pPr>
        <w:jc w:val="left"/>
      </w:pPr>
      <w:r>
        <w:rPr>
          <w:rFonts w:ascii="Arial" w:hAnsi="Arial"/>
          <w:sz w:val="36"/>
        </w:rPr>
        <w:t xml:space="preserve"> Use a platform-independent format: Ensure your save files are compatible with different platforms (e.g., JSON, XML).</w:t>
      </w:r>
    </w:p>
    <w:p>
      <w:pPr>
        <w:jc w:val="left"/>
      </w:pPr>
      <w:r>
        <w:rPr>
          <w:rFonts w:ascii="Arial" w:hAnsi="Arial"/>
          <w:sz w:val="36"/>
        </w:rPr>
        <w:t xml:space="preserve"> Implement encryption: Protect sensitive player data (e.g., high scores) by encrypting it.</w:t>
      </w:r>
    </w:p>
    <w:p>
      <w:pPr>
        <w:jc w:val="left"/>
      </w:pPr>
      <w:r>
        <w:rPr>
          <w:rFonts w:ascii="Arial" w:hAnsi="Arial"/>
          <w:sz w:val="36"/>
        </w:rPr>
        <w:t xml:space="preserve"> Consider cloud-based storage: Store player data on a cloud platform for easy access and synchronization across devices.</w:t>
      </w:r>
    </w:p>
    <w:p>
      <w:pPr>
        <w:jc w:val="left"/>
      </w:pPr>
      <w:r>
        <w:rPr>
          <w:rFonts w:ascii="Arial" w:hAnsi="Arial"/>
          <w:sz w:val="36"/>
        </w:rPr>
      </w:r>
    </w:p>
    <w:p>
      <w:pPr>
        <w:jc w:val="left"/>
      </w:pPr>
      <w:r>
        <w:rPr>
          <w:rFonts w:ascii="Arial" w:hAnsi="Arial"/>
          <w:sz w:val="36"/>
        </w:rPr>
        <w:t>Implementation Details:</w:t>
      </w:r>
    </w:p>
    <w:p>
      <w:pPr>
        <w:jc w:val="left"/>
      </w:pPr>
      <w:r>
        <w:rPr>
          <w:rFonts w:ascii="Arial" w:hAnsi="Arial"/>
          <w:sz w:val="36"/>
        </w:rPr>
      </w:r>
    </w:p>
    <w:p>
      <w:pPr>
        <w:jc w:val="left"/>
      </w:pPr>
      <w:r>
        <w:rPr>
          <w:rFonts w:ascii="Arial" w:hAnsi="Arial"/>
          <w:sz w:val="36"/>
        </w:rPr>
        <w:t xml:space="preserve"> Java serialization: Serialize your player data object into a binary format using the `ObjectOutputStream` class.</w:t>
      </w:r>
    </w:p>
    <w:p>
      <w:pPr>
        <w:jc w:val="left"/>
      </w:pPr>
      <w:r>
        <w:rPr>
          <w:rFonts w:ascii="Arial" w:hAnsi="Arial"/>
          <w:sz w:val="36"/>
        </w:rPr>
        <w:t xml:space="preserve"> File-based storage: Write the serialized data to a file using the `FileOutputStream` class.</w:t>
      </w:r>
    </w:p>
    <w:p>
      <w:pPr>
        <w:jc w:val="left"/>
      </w:pPr>
      <w:r>
        <w:rPr>
          <w:rFonts w:ascii="Arial" w:hAnsi="Arial"/>
          <w:sz w:val="36"/>
        </w:rPr>
        <w:t xml:space="preserve"> JSON or XML: Use a third-party library (e.g., Gson, Jackson) to serialize and store player data in JSON or XML format.</w:t>
      </w:r>
    </w:p>
    <w:p>
      <w:pPr>
        <w:jc w:val="left"/>
      </w:pPr>
      <w:r>
        <w:rPr>
          <w:rFonts w:ascii="Arial" w:hAnsi="Arial"/>
          <w:sz w:val="36"/>
        </w:rPr>
        <w:t xml:space="preserve"> Cloud-based storage: Integrate with a cloud storage service (e.g., Google Drive, AWS S3) to store player data in the cloud.</w:t>
      </w:r>
    </w:p>
    <w:p>
      <w:pPr>
        <w:jc w:val="left"/>
      </w:pPr>
      <w:r>
        <w:rPr>
          <w:rFonts w:ascii="Arial" w:hAnsi="Arial"/>
          <w:sz w:val="36"/>
        </w:rPr>
      </w:r>
    </w:p>
    <w:p>
      <w:pPr>
        <w:jc w:val="left"/>
      </w:pPr>
      <w:r>
        <w:rPr>
          <w:rFonts w:ascii="Arial" w:hAnsi="Arial"/>
          <w:sz w:val="36"/>
        </w:rPr>
        <w:t>Loading:</w:t>
      </w:r>
    </w:p>
    <w:p>
      <w:pPr>
        <w:jc w:val="left"/>
      </w:pPr>
      <w:r>
        <w:rPr>
          <w:rFonts w:ascii="Arial" w:hAnsi="Arial"/>
          <w:sz w:val="36"/>
        </w:rPr>
      </w:r>
    </w:p>
    <w:p>
      <w:pPr>
        <w:jc w:val="left"/>
      </w:pPr>
      <w:r>
        <w:rPr>
          <w:rFonts w:ascii="Arial" w:hAnsi="Arial"/>
          <w:sz w:val="36"/>
        </w:rPr>
        <w:t xml:space="preserve"> Read file or cloud data: Load the saved data from the file or cloud storage.</w:t>
      </w:r>
    </w:p>
    <w:p>
      <w:pPr>
        <w:jc w:val="left"/>
      </w:pPr>
      <w:r>
        <w:rPr>
          <w:rFonts w:ascii="Arial" w:hAnsi="Arial"/>
          <w:sz w:val="36"/>
        </w:rPr>
        <w:t xml:space="preserve"> Deserialize player data: Convert the serialized data back into a player data object using `ObjectInputStream` or a third-party library.</w:t>
      </w:r>
    </w:p>
    <w:p>
      <w:pPr>
        <w:jc w:val="left"/>
      </w:pPr>
      <w:r>
        <w:rPr>
          <w:rFonts w:ascii="Arial" w:hAnsi="Arial"/>
          <w:sz w:val="36"/>
        </w:rPr>
        <w:t xml:space="preserve"> Update player state: Use the loaded player data to set the player's score, level, and any other saved state.</w:t>
      </w:r>
    </w:p>
    <w:p>
      <w:pPr>
        <w:jc w:val="left"/>
      </w:pPr>
      <w:r>
        <w:rPr>
          <w:rFonts w:ascii="Arial" w:hAnsi="Arial"/>
          <w:sz w:val="36"/>
        </w:rPr>
      </w:r>
    </w:p>
    <w:p>
      <w:pPr>
        <w:jc w:val="left"/>
      </w:pPr>
      <w:r>
        <w:rPr>
          <w:rFonts w:ascii="Arial" w:hAnsi="Arial"/>
          <w:sz w:val="36"/>
        </w:rPr>
        <w:t>Tips:</w:t>
      </w:r>
    </w:p>
    <w:p>
      <w:pPr>
        <w:jc w:val="left"/>
      </w:pPr>
      <w:r>
        <w:rPr>
          <w:rFonts w:ascii="Arial" w:hAnsi="Arial"/>
          <w:sz w:val="36"/>
        </w:rPr>
      </w:r>
    </w:p>
    <w:p>
      <w:pPr>
        <w:jc w:val="left"/>
      </w:pPr>
      <w:r>
        <w:rPr>
          <w:rFonts w:ascii="Arial" w:hAnsi="Arial"/>
          <w:sz w:val="36"/>
        </w:rPr>
        <w:t xml:space="preserve"> Handle file exceptions: Properly handle file-related exceptions that may occur during saving or loading.</w:t>
      </w:r>
    </w:p>
    <w:p>
      <w:pPr>
        <w:jc w:val="left"/>
      </w:pPr>
      <w:r>
        <w:rPr>
          <w:rFonts w:ascii="Arial" w:hAnsi="Arial"/>
          <w:sz w:val="36"/>
        </w:rPr>
        <w:t xml:space="preserve"> Test thoroughly: Test your saving and loading functionality thoroughly to ensure it works correctly both locally and on cloud platforms.</w:t>
      </w:r>
    </w:p>
    <w:p>
      <w:pPr>
        <w:jc w:val="left"/>
      </w:pPr>
      <w:r>
        <w:rPr>
          <w:rFonts w:ascii="Arial" w:hAnsi="Arial"/>
          <w:sz w:val="36"/>
        </w:rPr>
        <w:t xml:space="preserve"> Consider user privacy: Only save non-sensitive player data (e.g., high scores) or implement appropriate data protection measures.</w:t>
      </w:r>
    </w:p>
    <w:p>
      <w:pPr>
        <w:jc w:val="left"/>
      </w:pPr>
      <w:r>
        <w:rPr>
          <w:rFonts w:ascii="Arial" w:hAnsi="Arial"/>
          <w:sz w:val="36"/>
        </w:rPr>
        <w:t xml:space="preserve"> Allow data synchronization: Enable players to sync their progress across multiple devices by using cloud-based storage.</w:t>
      </w:r>
    </w:p>
    <w:p>
      <w:pPr>
        <w:pStyle w:val="Heading1"/>
        <w:jc w:val="left"/>
      </w:pPr>
      <w:r>
        <w:rPr>
          <w:rFonts w:ascii="Arial" w:hAnsi="Arial"/>
          <w:b/>
          <w:color w:val="000000"/>
          <w:sz w:val="48"/>
        </w:rPr>
        <w:t xml:space="preserve"> Summary of the steps involved in creating a Flappy Bird game in Java</w:t>
      </w:r>
    </w:p>
    <w:p>
      <w:pPr>
        <w:jc w:val="left"/>
      </w:pPr>
      <w:r>
        <w:rPr>
          <w:rFonts w:ascii="Arial" w:hAnsi="Arial"/>
          <w:sz w:val="36"/>
        </w:rPr>
        <w:t>Summary of Steps to Create a Flappy Bird Game in Java</w:t>
      </w:r>
    </w:p>
    <w:p>
      <w:pPr>
        <w:jc w:val="left"/>
      </w:pPr>
      <w:r>
        <w:rPr>
          <w:rFonts w:ascii="Arial" w:hAnsi="Arial"/>
          <w:sz w:val="36"/>
        </w:rPr>
      </w:r>
    </w:p>
    <w:p>
      <w:pPr>
        <w:jc w:val="left"/>
      </w:pPr>
      <w:r>
        <w:rPr>
          <w:rFonts w:ascii="Arial" w:hAnsi="Arial"/>
          <w:sz w:val="36"/>
        </w:rPr>
        <w:t>1. Initialize Game Variables and Constants</w:t>
      </w:r>
    </w:p>
    <w:p>
      <w:pPr>
        <w:jc w:val="left"/>
      </w:pPr>
      <w:r>
        <w:rPr>
          <w:rFonts w:ascii="Arial" w:hAnsi="Arial"/>
          <w:sz w:val="36"/>
        </w:rPr>
      </w:r>
    </w:p>
    <w:p>
      <w:pPr>
        <w:jc w:val="left"/>
      </w:pPr>
      <w:r>
        <w:rPr>
          <w:rFonts w:ascii="Arial" w:hAnsi="Arial"/>
          <w:sz w:val="36"/>
        </w:rPr>
        <w:t xml:space="preserve"> Set up window dimensions, game loop parameters, and physics constants</w:t>
      </w:r>
    </w:p>
    <w:p>
      <w:pPr>
        <w:jc w:val="left"/>
      </w:pPr>
      <w:r>
        <w:rPr>
          <w:rFonts w:ascii="Arial" w:hAnsi="Arial"/>
          <w:sz w:val="36"/>
        </w:rPr>
        <w:t xml:space="preserve"> Define player, pipe, and background dimensions</w:t>
      </w:r>
    </w:p>
    <w:p>
      <w:pPr>
        <w:jc w:val="left"/>
      </w:pPr>
      <w:r>
        <w:rPr>
          <w:rFonts w:ascii="Arial" w:hAnsi="Arial"/>
          <w:sz w:val="36"/>
        </w:rPr>
      </w:r>
    </w:p>
    <w:p>
      <w:pPr>
        <w:jc w:val="left"/>
      </w:pPr>
      <w:r>
        <w:rPr>
          <w:rFonts w:ascii="Arial" w:hAnsi="Arial"/>
          <w:sz w:val="36"/>
        </w:rPr>
        <w:t>2. Create Game Objects</w:t>
      </w:r>
    </w:p>
    <w:p>
      <w:pPr>
        <w:jc w:val="left"/>
      </w:pPr>
      <w:r>
        <w:rPr>
          <w:rFonts w:ascii="Arial" w:hAnsi="Arial"/>
          <w:sz w:val="36"/>
        </w:rPr>
      </w:r>
    </w:p>
    <w:p>
      <w:pPr>
        <w:jc w:val="left"/>
      </w:pPr>
      <w:r>
        <w:rPr>
          <w:rFonts w:ascii="Arial" w:hAnsi="Arial"/>
          <w:sz w:val="36"/>
        </w:rPr>
        <w:t xml:space="preserve"> Create a player object with attributes such as position, velocity, and gravity</w:t>
      </w:r>
    </w:p>
    <w:p>
      <w:pPr>
        <w:jc w:val="left"/>
      </w:pPr>
      <w:r>
        <w:rPr>
          <w:rFonts w:ascii="Arial" w:hAnsi="Arial"/>
          <w:sz w:val="36"/>
        </w:rPr>
        <w:t xml:space="preserve"> Create pipe objects with random heights and gaps</w:t>
      </w:r>
    </w:p>
    <w:p>
      <w:pPr>
        <w:jc w:val="left"/>
      </w:pPr>
      <w:r>
        <w:rPr>
          <w:rFonts w:ascii="Arial" w:hAnsi="Arial"/>
          <w:sz w:val="36"/>
        </w:rPr>
        <w:t xml:space="preserve"> Create a background object to simulate the environment</w:t>
      </w:r>
    </w:p>
    <w:p>
      <w:pPr>
        <w:jc w:val="left"/>
      </w:pPr>
      <w:r>
        <w:rPr>
          <w:rFonts w:ascii="Arial" w:hAnsi="Arial"/>
          <w:sz w:val="36"/>
        </w:rPr>
      </w:r>
    </w:p>
    <w:p>
      <w:pPr>
        <w:jc w:val="left"/>
      </w:pPr>
      <w:r>
        <w:rPr>
          <w:rFonts w:ascii="Arial" w:hAnsi="Arial"/>
          <w:sz w:val="36"/>
        </w:rPr>
        <w:t>3. Implement Game Loop</w:t>
      </w:r>
    </w:p>
    <w:p>
      <w:pPr>
        <w:jc w:val="left"/>
      </w:pPr>
      <w:r>
        <w:rPr>
          <w:rFonts w:ascii="Arial" w:hAnsi="Arial"/>
          <w:sz w:val="36"/>
        </w:rPr>
      </w:r>
    </w:p>
    <w:p>
      <w:pPr>
        <w:jc w:val="left"/>
      </w:pPr>
      <w:r>
        <w:rPr>
          <w:rFonts w:ascii="Arial" w:hAnsi="Arial"/>
          <w:sz w:val="36"/>
        </w:rPr>
        <w:t xml:space="preserve"> Establish a game loop that runs continuously</w:t>
      </w:r>
    </w:p>
    <w:p>
      <w:pPr>
        <w:jc w:val="left"/>
      </w:pPr>
      <w:r>
        <w:rPr>
          <w:rFonts w:ascii="Arial" w:hAnsi="Arial"/>
          <w:sz w:val="36"/>
        </w:rPr>
        <w:t xml:space="preserve"> Handle user input for player controls</w:t>
      </w:r>
    </w:p>
    <w:p>
      <w:pPr>
        <w:jc w:val="left"/>
      </w:pPr>
      <w:r>
        <w:rPr>
          <w:rFonts w:ascii="Arial" w:hAnsi="Arial"/>
          <w:sz w:val="36"/>
        </w:rPr>
        <w:t xml:space="preserve"> Update game objects' positions and states based on elapsed time</w:t>
      </w:r>
    </w:p>
    <w:p>
      <w:pPr>
        <w:jc w:val="left"/>
      </w:pPr>
      <w:r>
        <w:rPr>
          <w:rFonts w:ascii="Arial" w:hAnsi="Arial"/>
          <w:sz w:val="36"/>
        </w:rPr>
      </w:r>
    </w:p>
    <w:p>
      <w:pPr>
        <w:jc w:val="left"/>
      </w:pPr>
      <w:r>
        <w:rPr>
          <w:rFonts w:ascii="Arial" w:hAnsi="Arial"/>
          <w:sz w:val="36"/>
        </w:rPr>
        <w:t>4. Collision Detection</w:t>
      </w:r>
    </w:p>
    <w:p>
      <w:pPr>
        <w:jc w:val="left"/>
      </w:pPr>
      <w:r>
        <w:rPr>
          <w:rFonts w:ascii="Arial" w:hAnsi="Arial"/>
          <w:sz w:val="36"/>
        </w:rPr>
      </w:r>
    </w:p>
    <w:p>
      <w:pPr>
        <w:jc w:val="left"/>
      </w:pPr>
      <w:r>
        <w:rPr>
          <w:rFonts w:ascii="Arial" w:hAnsi="Arial"/>
          <w:sz w:val="36"/>
        </w:rPr>
        <w:t xml:space="preserve"> Check for collisions between the player and the pipes</w:t>
      </w:r>
    </w:p>
    <w:p>
      <w:pPr>
        <w:jc w:val="left"/>
      </w:pPr>
      <w:r>
        <w:rPr>
          <w:rFonts w:ascii="Arial" w:hAnsi="Arial"/>
          <w:sz w:val="36"/>
        </w:rPr>
        <w:t xml:space="preserve"> Check for collisions between the player and the ground or ceiling</w:t>
      </w:r>
    </w:p>
    <w:p>
      <w:pPr>
        <w:jc w:val="left"/>
      </w:pPr>
      <w:r>
        <w:rPr>
          <w:rFonts w:ascii="Arial" w:hAnsi="Arial"/>
          <w:sz w:val="36"/>
        </w:rPr>
        <w:t xml:space="preserve"> Handle collisions by applying appropriate consequences (e.g., game over)</w:t>
      </w:r>
    </w:p>
    <w:p>
      <w:pPr>
        <w:jc w:val="left"/>
      </w:pPr>
      <w:r>
        <w:rPr>
          <w:rFonts w:ascii="Arial" w:hAnsi="Arial"/>
          <w:sz w:val="36"/>
        </w:rPr>
      </w:r>
    </w:p>
    <w:p>
      <w:pPr>
        <w:jc w:val="left"/>
      </w:pPr>
      <w:r>
        <w:rPr>
          <w:rFonts w:ascii="Arial" w:hAnsi="Arial"/>
          <w:sz w:val="36"/>
        </w:rPr>
        <w:t>5. Scoring System</w:t>
      </w:r>
    </w:p>
    <w:p>
      <w:pPr>
        <w:jc w:val="left"/>
      </w:pPr>
      <w:r>
        <w:rPr>
          <w:rFonts w:ascii="Arial" w:hAnsi="Arial"/>
          <w:sz w:val="36"/>
        </w:rPr>
      </w:r>
    </w:p>
    <w:p>
      <w:pPr>
        <w:jc w:val="left"/>
      </w:pPr>
      <w:r>
        <w:rPr>
          <w:rFonts w:ascii="Arial" w:hAnsi="Arial"/>
          <w:sz w:val="36"/>
        </w:rPr>
        <w:t xml:space="preserve"> Implement a scoring system that tracks the number of pipes passed</w:t>
      </w:r>
    </w:p>
    <w:p>
      <w:pPr>
        <w:jc w:val="left"/>
      </w:pPr>
      <w:r>
        <w:rPr>
          <w:rFonts w:ascii="Arial" w:hAnsi="Arial"/>
          <w:sz w:val="36"/>
        </w:rPr>
        <w:t xml:space="preserve"> Display the score to the player</w:t>
      </w:r>
    </w:p>
    <w:p>
      <w:pPr>
        <w:jc w:val="left"/>
      </w:pPr>
      <w:r>
        <w:rPr>
          <w:rFonts w:ascii="Arial" w:hAnsi="Arial"/>
          <w:sz w:val="36"/>
        </w:rPr>
      </w:r>
    </w:p>
    <w:p>
      <w:pPr>
        <w:jc w:val="left"/>
      </w:pPr>
      <w:r>
        <w:rPr>
          <w:rFonts w:ascii="Arial" w:hAnsi="Arial"/>
          <w:sz w:val="36"/>
        </w:rPr>
        <w:t>6. Background Movement and Scrolling</w:t>
      </w:r>
    </w:p>
    <w:p>
      <w:pPr>
        <w:jc w:val="left"/>
      </w:pPr>
      <w:r>
        <w:rPr>
          <w:rFonts w:ascii="Arial" w:hAnsi="Arial"/>
          <w:sz w:val="36"/>
        </w:rPr>
      </w:r>
    </w:p>
    <w:p>
      <w:pPr>
        <w:jc w:val="left"/>
      </w:pPr>
      <w:r>
        <w:rPr>
          <w:rFonts w:ascii="Arial" w:hAnsi="Arial"/>
          <w:sz w:val="36"/>
        </w:rPr>
        <w:t xml:space="preserve"> Implement background movement to create a sense of progression</w:t>
      </w:r>
    </w:p>
    <w:p>
      <w:pPr>
        <w:jc w:val="left"/>
      </w:pPr>
      <w:r>
        <w:rPr>
          <w:rFonts w:ascii="Arial" w:hAnsi="Arial"/>
          <w:sz w:val="36"/>
        </w:rPr>
        <w:t xml:space="preserve"> Scroll the pipes to create a continuous flow of obstacles</w:t>
      </w:r>
    </w:p>
    <w:p>
      <w:pPr>
        <w:jc w:val="left"/>
      </w:pPr>
      <w:r>
        <w:rPr>
          <w:rFonts w:ascii="Arial" w:hAnsi="Arial"/>
          <w:sz w:val="36"/>
        </w:rPr>
      </w:r>
    </w:p>
    <w:p>
      <w:pPr>
        <w:jc w:val="left"/>
      </w:pPr>
      <w:r>
        <w:rPr>
          <w:rFonts w:ascii="Arial" w:hAnsi="Arial"/>
          <w:sz w:val="36"/>
        </w:rPr>
        <w:t>7. Game Over and Restart</w:t>
      </w:r>
    </w:p>
    <w:p>
      <w:pPr>
        <w:jc w:val="left"/>
      </w:pPr>
      <w:r>
        <w:rPr>
          <w:rFonts w:ascii="Arial" w:hAnsi="Arial"/>
          <w:sz w:val="36"/>
        </w:rPr>
      </w:r>
    </w:p>
    <w:p>
      <w:pPr>
        <w:jc w:val="left"/>
      </w:pPr>
      <w:r>
        <w:rPr>
          <w:rFonts w:ascii="Arial" w:hAnsi="Arial"/>
          <w:sz w:val="36"/>
        </w:rPr>
        <w:t xml:space="preserve"> Detect game over conditions (e.g., player collisions, game time limit)</w:t>
      </w:r>
    </w:p>
    <w:p>
      <w:pPr>
        <w:jc w:val="left"/>
      </w:pPr>
      <w:r>
        <w:rPr>
          <w:rFonts w:ascii="Arial" w:hAnsi="Arial"/>
          <w:sz w:val="36"/>
        </w:rPr>
        <w:t xml:space="preserve"> Handle game over by displaying a message and resetting the game</w:t>
      </w:r>
    </w:p>
    <w:p>
      <w:pPr>
        <w:jc w:val="left"/>
      </w:pPr>
      <w:r>
        <w:rPr>
          <w:rFonts w:ascii="Arial" w:hAnsi="Arial"/>
          <w:sz w:val="36"/>
        </w:rPr>
        <w:t xml:space="preserve"> Provide a mechanism for players to restart the game</w:t>
      </w:r>
    </w:p>
    <w:p>
      <w:pPr>
        <w:jc w:val="left"/>
      </w:pPr>
      <w:r>
        <w:rPr>
          <w:rFonts w:ascii="Arial" w:hAnsi="Arial"/>
          <w:sz w:val="36"/>
        </w:rPr>
      </w:r>
    </w:p>
    <w:p>
      <w:pPr>
        <w:jc w:val="left"/>
      </w:pPr>
      <w:r>
        <w:rPr>
          <w:rFonts w:ascii="Arial" w:hAnsi="Arial"/>
          <w:sz w:val="36"/>
        </w:rPr>
        <w:t>8. Debug and Optimize</w:t>
      </w:r>
    </w:p>
    <w:p>
      <w:pPr>
        <w:jc w:val="left"/>
      </w:pPr>
      <w:r>
        <w:rPr>
          <w:rFonts w:ascii="Arial" w:hAnsi="Arial"/>
          <w:sz w:val="36"/>
        </w:rPr>
      </w:r>
    </w:p>
    <w:p>
      <w:pPr>
        <w:jc w:val="left"/>
      </w:pPr>
      <w:r>
        <w:rPr>
          <w:rFonts w:ascii="Arial" w:hAnsi="Arial"/>
          <w:sz w:val="36"/>
        </w:rPr>
        <w:t xml:space="preserve"> Thoroughly test the game for errors and performance issues</w:t>
      </w:r>
    </w:p>
    <w:p>
      <w:pPr>
        <w:jc w:val="left"/>
      </w:pPr>
      <w:r>
        <w:rPr>
          <w:rFonts w:ascii="Arial" w:hAnsi="Arial"/>
          <w:sz w:val="36"/>
        </w:rPr>
        <w:t xml:space="preserve"> Optimize the code to improve efficiency and reduce memory consumption</w:t>
      </w:r>
    </w:p>
    <w:p>
      <w:pPr>
        <w:pStyle w:val="Heading1"/>
        <w:jc w:val="left"/>
      </w:pPr>
      <w:r>
        <w:rPr>
          <w:rFonts w:ascii="Arial" w:hAnsi="Arial"/>
          <w:b/>
          <w:color w:val="000000"/>
          <w:sz w:val="48"/>
        </w:rPr>
        <w:t xml:space="preserve"> Acknowledgment of resources used</w:t>
      </w:r>
    </w:p>
    <w:p>
      <w:pPr>
        <w:jc w:val="left"/>
      </w:pPr>
      <w:r>
        <w:rPr>
          <w:rFonts w:ascii="Arial" w:hAnsi="Arial"/>
          <w:sz w:val="36"/>
        </w:rPr>
        <w:t>Acknowledgment of Resources Used: Flappy Bird in Java</w:t>
      </w:r>
    </w:p>
    <w:p>
      <w:pPr>
        <w:jc w:val="left"/>
      </w:pPr>
      <w:r>
        <w:rPr>
          <w:rFonts w:ascii="Arial" w:hAnsi="Arial"/>
          <w:sz w:val="36"/>
        </w:rPr>
      </w:r>
    </w:p>
    <w:p>
      <w:pPr>
        <w:jc w:val="left"/>
      </w:pPr>
      <w:r>
        <w:rPr>
          <w:rFonts w:ascii="Arial" w:hAnsi="Arial"/>
          <w:sz w:val="36"/>
        </w:rPr>
        <w:t>Key Ideas</w:t>
      </w:r>
    </w:p>
    <w:p>
      <w:pPr>
        <w:jc w:val="left"/>
      </w:pPr>
      <w:r>
        <w:rPr>
          <w:rFonts w:ascii="Arial" w:hAnsi="Arial"/>
          <w:sz w:val="36"/>
        </w:rPr>
      </w:r>
    </w:p>
    <w:p>
      <w:pPr>
        <w:jc w:val="left"/>
      </w:pPr>
      <w:r>
        <w:rPr>
          <w:rFonts w:ascii="Arial" w:hAnsi="Arial"/>
          <w:sz w:val="36"/>
        </w:rPr>
        <w:t>- Flappy Bird Game:</w:t>
      </w:r>
    </w:p>
    <w:p>
      <w:pPr>
        <w:jc w:val="left"/>
      </w:pPr>
      <w:r>
        <w:rPr>
          <w:rFonts w:ascii="Arial" w:hAnsi="Arial"/>
          <w:sz w:val="36"/>
        </w:rPr>
        <w:t xml:space="preserve">    - Created a simple version of the popular Flappy Bird game in Java using object-oriented programming concepts.</w:t>
      </w:r>
    </w:p>
    <w:p>
      <w:pPr>
        <w:jc w:val="left"/>
      </w:pPr>
      <w:r>
        <w:rPr>
          <w:rFonts w:ascii="Arial" w:hAnsi="Arial"/>
          <w:sz w:val="36"/>
        </w:rPr>
        <w:t xml:space="preserve">    - Implemented the game's core mechanics, including flappy bird movement, pipe generation, and collision detection.</w:t>
      </w:r>
    </w:p>
    <w:p>
      <w:pPr>
        <w:jc w:val="left"/>
      </w:pPr>
      <w:r>
        <w:rPr>
          <w:rFonts w:ascii="Arial" w:hAnsi="Arial"/>
          <w:sz w:val="36"/>
        </w:rPr>
      </w:r>
    </w:p>
    <w:p>
      <w:pPr>
        <w:jc w:val="left"/>
      </w:pPr>
      <w:r>
        <w:rPr>
          <w:rFonts w:ascii="Arial" w:hAnsi="Arial"/>
          <w:sz w:val="36"/>
        </w:rPr>
        <w:t>- Resources:</w:t>
      </w:r>
    </w:p>
    <w:p>
      <w:pPr>
        <w:jc w:val="left"/>
      </w:pPr>
      <w:r>
        <w:rPr>
          <w:rFonts w:ascii="Arial" w:hAnsi="Arial"/>
          <w:sz w:val="36"/>
        </w:rPr>
        <w:t xml:space="preserve">    - Java Tutorial:</w:t>
      </w:r>
    </w:p>
    <w:p>
      <w:pPr>
        <w:jc w:val="left"/>
      </w:pPr>
      <w:r>
        <w:rPr>
          <w:rFonts w:ascii="Arial" w:hAnsi="Arial"/>
          <w:sz w:val="36"/>
        </w:rPr>
        <w:t xml:space="preserve">        - Utilized the Java tutorial for guidance on Java syntax, object-oriented programming, and graphics programming.</w:t>
      </w:r>
    </w:p>
    <w:p>
      <w:pPr>
        <w:jc w:val="left"/>
      </w:pPr>
      <w:r>
        <w:rPr>
          <w:rFonts w:ascii="Arial" w:hAnsi="Arial"/>
          <w:sz w:val="36"/>
        </w:rPr>
        <w:t xml:space="preserve">        - Specific sections referenced:</w:t>
      </w:r>
    </w:p>
    <w:p>
      <w:pPr>
        <w:jc w:val="left"/>
      </w:pPr>
      <w:r>
        <w:rPr>
          <w:rFonts w:ascii="Arial" w:hAnsi="Arial"/>
          <w:sz w:val="36"/>
        </w:rPr>
        <w:t xml:space="preserve">            - https://docs.oracle.com/javase/tutorial/getStarted/cupojava/index.html</w:t>
      </w:r>
    </w:p>
    <w:p>
      <w:pPr>
        <w:jc w:val="left"/>
      </w:pPr>
      <w:r>
        <w:rPr>
          <w:rFonts w:ascii="Arial" w:hAnsi="Arial"/>
          <w:sz w:val="36"/>
        </w:rPr>
        <w:t xml:space="preserve">            - https://docs.oracle.com/javase/tutorial/java/index.html</w:t>
      </w:r>
    </w:p>
    <w:p>
      <w:pPr>
        <w:jc w:val="left"/>
      </w:pPr>
      <w:r>
        <w:rPr>
          <w:rFonts w:ascii="Arial" w:hAnsi="Arial"/>
          <w:sz w:val="36"/>
        </w:rPr>
        <w:t xml:space="preserve">            - https://docs.oracle.com/javase/tutorial/2d/index.html</w:t>
      </w:r>
    </w:p>
    <w:p>
      <w:pPr>
        <w:jc w:val="left"/>
      </w:pPr>
      <w:r>
        <w:rPr>
          <w:rFonts w:ascii="Arial" w:hAnsi="Arial"/>
          <w:sz w:val="36"/>
        </w:rPr>
        <w:t xml:space="preserve">    - stackoverflow:</w:t>
      </w:r>
    </w:p>
    <w:p>
      <w:pPr>
        <w:jc w:val="left"/>
      </w:pPr>
      <w:r>
        <w:rPr>
          <w:rFonts w:ascii="Arial" w:hAnsi="Arial"/>
          <w:sz w:val="36"/>
        </w:rPr>
        <w:t xml:space="preserve">        - Consulted Stack Overflow for assistance with specific Java coding issues.</w:t>
      </w:r>
    </w:p>
    <w:p>
      <w:pPr>
        <w:jc w:val="left"/>
      </w:pPr>
      <w:r>
        <w:rPr>
          <w:rFonts w:ascii="Arial" w:hAnsi="Arial"/>
          <w:sz w:val="36"/>
        </w:rPr>
        <w:t xml:space="preserve">        - Searched for relevant questions and answers related to Java graphics, game development, and collision detection.</w:t>
      </w:r>
    </w:p>
    <w:p>
      <w:pPr>
        <w:jc w:val="left"/>
      </w:pPr>
      <w:r>
        <w:rPr>
          <w:rFonts w:ascii="Arial" w:hAnsi="Arial"/>
          <w:sz w:val="36"/>
        </w:rPr>
        <w:t xml:space="preserve">        - Example thread: https://stackoverflow.com/questions/24789893/java-how-to-check-if-two-rectangles-collide</w:t>
      </w:r>
    </w:p>
    <w:p>
      <w:pPr>
        <w:jc w:val="left"/>
      </w:pPr>
      <w:r>
        <w:rPr>
          <w:rFonts w:ascii="Arial" w:hAnsi="Arial"/>
          <w:sz w:val="36"/>
        </w:rPr>
        <w:t xml:space="preserve">    - YouTube:</w:t>
      </w:r>
    </w:p>
    <w:p>
      <w:pPr>
        <w:jc w:val="left"/>
      </w:pPr>
      <w:r>
        <w:rPr>
          <w:rFonts w:ascii="Arial" w:hAnsi="Arial"/>
          <w:sz w:val="36"/>
        </w:rPr>
        <w:t xml:space="preserve">        - Watched tutorial videos on YouTube to gain a better understanding of Java graphics programming techniques.</w:t>
      </w:r>
    </w:p>
    <w:p>
      <w:pPr>
        <w:jc w:val="left"/>
      </w:pPr>
      <w:r>
        <w:rPr>
          <w:rFonts w:ascii="Arial" w:hAnsi="Arial"/>
          <w:sz w:val="36"/>
        </w:rPr>
        <w:t xml:space="preserve">        - Focused on videos related to creating 2D games in Java, using libraries like Slick2D and LibGDX.</w:t>
      </w:r>
    </w:p>
    <w:p>
      <w:pPr>
        <w:jc w:val="left"/>
      </w:pPr>
      <w:r>
        <w:rPr>
          <w:rFonts w:ascii="Arial" w:hAnsi="Arial"/>
          <w:sz w:val="36"/>
        </w:rPr>
        <w:t xml:space="preserve">        - Example video: https://www.youtube.com/watch?v=oXpkQDui3Ws</w:t>
      </w:r>
    </w:p>
    <w:p>
      <w:pPr>
        <w:jc w:val="left"/>
      </w:pPr>
      <w:r>
        <w:rPr>
          <w:rFonts w:ascii="Arial" w:hAnsi="Arial"/>
          <w:sz w:val="36"/>
        </w:rPr>
        <w:t xml:space="preserve">    - Java Documentation:</w:t>
      </w:r>
    </w:p>
    <w:p>
      <w:pPr>
        <w:jc w:val="left"/>
      </w:pPr>
      <w:r>
        <w:rPr>
          <w:rFonts w:ascii="Arial" w:hAnsi="Arial"/>
          <w:sz w:val="36"/>
        </w:rPr>
        <w:t xml:space="preserve">        - Referred to the Java documentation for detailed information on Java classes, methods, and libraries.</w:t>
      </w:r>
    </w:p>
    <w:p>
      <w:pPr>
        <w:jc w:val="left"/>
      </w:pPr>
      <w:r>
        <w:rPr>
          <w:rFonts w:ascii="Arial" w:hAnsi="Arial"/>
          <w:sz w:val="36"/>
        </w:rPr>
        <w:t xml:space="preserve">        - Searched for specific classes and methods used in the game, such as `Graphics`, `Rectangle`, and `KeyEvent`.</w:t>
      </w:r>
    </w:p>
    <w:p>
      <w:pPr>
        <w:jc w:val="left"/>
      </w:pPr>
      <w:r>
        <w:rPr>
          <w:rFonts w:ascii="Arial" w:hAnsi="Arial"/>
          <w:sz w:val="36"/>
        </w:rPr>
        <w:t xml:space="preserve">        - Example documentation: https://docs.oracle.com/javase/7/docs/api/java/awt/Graphics.html</w:t>
      </w:r>
    </w:p>
    <w:p>
      <w:pPr>
        <w:jc w:val="left"/>
      </w:pPr>
      <w:r>
        <w:rPr>
          <w:rFonts w:ascii="Arial" w:hAnsi="Arial"/>
          <w:sz w:val="36"/>
        </w:rPr>
        <w:t xml:space="preserve">    - Other Resources:</w:t>
      </w:r>
    </w:p>
    <w:p>
      <w:pPr>
        <w:jc w:val="left"/>
      </w:pPr>
      <w:r>
        <w:rPr>
          <w:rFonts w:ascii="Arial" w:hAnsi="Arial"/>
          <w:sz w:val="36"/>
        </w:rPr>
        <w:t xml:space="preserve">        - Read the Flappy Bird game design document for insights into the game mechanics and player experience.</w:t>
      </w:r>
    </w:p>
    <w:p>
      <w:pPr>
        <w:jc w:val="left"/>
      </w:pPr>
      <w:r>
        <w:rPr>
          <w:rFonts w:ascii="Arial" w:hAnsi="Arial"/>
          <w:sz w:val="36"/>
        </w:rPr>
        <w:t xml:space="preserve">        - https://www.gdcvault.com/play/1023178/Flappy-Bird</w:t>
      </w:r>
    </w:p>
    <w:p>
      <w:pPr>
        <w:jc w:val="left"/>
      </w:pPr>
      <w:r>
        <w:rPr>
          <w:rFonts w:ascii="Arial" w:hAnsi="Arial"/>
          <w:sz w:val="36"/>
        </w:rPr>
        <w:t xml:space="preserve">        - Used an online image editor to create the game's sprites.</w:t>
      </w:r>
    </w:p>
    <w:p>
      <w:pPr>
        <w:pStyle w:val="Heading1"/>
        <w:jc w:val="left"/>
      </w:pPr>
      <w:r>
        <w:rPr>
          <w:rFonts w:ascii="Arial" w:hAnsi="Arial"/>
          <w:b/>
          <w:color w:val="000000"/>
          <w:sz w:val="48"/>
        </w:rPr>
        <w:t xml:space="preserve"> Suggestions for further development</w:t>
      </w:r>
    </w:p>
    <w:p>
      <w:pPr>
        <w:jc w:val="left"/>
      </w:pPr>
      <w:r>
        <w:rPr>
          <w:rFonts w:ascii="Arial" w:hAnsi="Arial"/>
          <w:sz w:val="36"/>
        </w:rPr>
        <w:t>Suggestions for Further Development of Flappy Bird in Java</w:t>
      </w:r>
    </w:p>
    <w:p>
      <w:pPr>
        <w:jc w:val="left"/>
      </w:pPr>
      <w:r>
        <w:rPr>
          <w:rFonts w:ascii="Arial" w:hAnsi="Arial"/>
          <w:sz w:val="36"/>
        </w:rPr>
      </w:r>
    </w:p>
    <w:p>
      <w:pPr>
        <w:jc w:val="left"/>
      </w:pPr>
      <w:r>
        <w:rPr>
          <w:rFonts w:ascii="Arial" w:hAnsi="Arial"/>
          <w:sz w:val="36"/>
        </w:rPr>
        <w:t>- Implement AI Control:</w:t>
      </w:r>
    </w:p>
    <w:p>
      <w:pPr>
        <w:jc w:val="left"/>
      </w:pPr>
      <w:r>
        <w:rPr>
          <w:rFonts w:ascii="Arial" w:hAnsi="Arial"/>
          <w:sz w:val="36"/>
        </w:rPr>
        <w:t xml:space="preserve">   - Employ machine learning or rule-based AI to control the bird's flight path, making the game more challenging.</w:t>
      </w:r>
    </w:p>
    <w:p>
      <w:pPr>
        <w:jc w:val="left"/>
      </w:pPr>
      <w:r>
        <w:rPr>
          <w:rFonts w:ascii="Arial" w:hAnsi="Arial"/>
          <w:sz w:val="36"/>
        </w:rPr>
      </w:r>
    </w:p>
    <w:p>
      <w:pPr>
        <w:jc w:val="left"/>
      </w:pPr>
      <w:r>
        <w:rPr>
          <w:rFonts w:ascii="Arial" w:hAnsi="Arial"/>
          <w:sz w:val="36"/>
        </w:rPr>
        <w:t>- Add Level Progression:</w:t>
      </w:r>
    </w:p>
    <w:p>
      <w:pPr>
        <w:jc w:val="left"/>
      </w:pPr>
      <w:r>
        <w:rPr>
          <w:rFonts w:ascii="Arial" w:hAnsi="Arial"/>
          <w:sz w:val="36"/>
        </w:rPr>
        <w:t xml:space="preserve">   - Introduce various levels with increasing difficulty, such as changing pipe speed, height, or gap size.</w:t>
      </w:r>
    </w:p>
    <w:p>
      <w:pPr>
        <w:jc w:val="left"/>
      </w:pPr>
      <w:r>
        <w:rPr>
          <w:rFonts w:ascii="Arial" w:hAnsi="Arial"/>
          <w:sz w:val="36"/>
        </w:rPr>
      </w:r>
    </w:p>
    <w:p>
      <w:pPr>
        <w:jc w:val="left"/>
      </w:pPr>
      <w:r>
        <w:rPr>
          <w:rFonts w:ascii="Arial" w:hAnsi="Arial"/>
          <w:sz w:val="36"/>
        </w:rPr>
        <w:t>- Enhance Graphics:</w:t>
      </w:r>
    </w:p>
    <w:p>
      <w:pPr>
        <w:jc w:val="left"/>
      </w:pPr>
      <w:r>
        <w:rPr>
          <w:rFonts w:ascii="Arial" w:hAnsi="Arial"/>
          <w:sz w:val="36"/>
        </w:rPr>
        <w:t xml:space="preserve">   - Improve the visuals of the game by adding background textures, animated bird sprites, and obstacle details.</w:t>
      </w:r>
    </w:p>
    <w:p>
      <w:pPr>
        <w:jc w:val="left"/>
      </w:pPr>
      <w:r>
        <w:rPr>
          <w:rFonts w:ascii="Arial" w:hAnsi="Arial"/>
          <w:sz w:val="36"/>
        </w:rPr>
      </w:r>
    </w:p>
    <w:p>
      <w:pPr>
        <w:jc w:val="left"/>
      </w:pPr>
      <w:r>
        <w:rPr>
          <w:rFonts w:ascii="Arial" w:hAnsi="Arial"/>
          <w:sz w:val="36"/>
        </w:rPr>
        <w:t>- Incorporate Power-Ups:</w:t>
      </w:r>
    </w:p>
    <w:p>
      <w:pPr>
        <w:jc w:val="left"/>
      </w:pPr>
      <w:r>
        <w:rPr>
          <w:rFonts w:ascii="Arial" w:hAnsi="Arial"/>
          <w:sz w:val="36"/>
        </w:rPr>
        <w:t xml:space="preserve">   - Introduce power-ups that provide temporary benefits to the bird, such as increased jump height, speed boosts, or invincibility.</w:t>
      </w:r>
    </w:p>
    <w:p>
      <w:pPr>
        <w:jc w:val="left"/>
      </w:pPr>
      <w:r>
        <w:rPr>
          <w:rFonts w:ascii="Arial" w:hAnsi="Arial"/>
          <w:sz w:val="36"/>
        </w:rPr>
      </w:r>
    </w:p>
    <w:p>
      <w:pPr>
        <w:jc w:val="left"/>
      </w:pPr>
      <w:r>
        <w:rPr>
          <w:rFonts w:ascii="Arial" w:hAnsi="Arial"/>
          <w:sz w:val="36"/>
        </w:rPr>
        <w:t>- Create a Scoring System:</w:t>
      </w:r>
    </w:p>
    <w:p>
      <w:pPr>
        <w:jc w:val="left"/>
      </w:pPr>
      <w:r>
        <w:rPr>
          <w:rFonts w:ascii="Arial" w:hAnsi="Arial"/>
          <w:sz w:val="36"/>
        </w:rPr>
        <w:t xml:space="preserve">   - Establish a scoring system that rewards players for passing pipes and encourages them to compete for high scores.</w:t>
      </w:r>
    </w:p>
    <w:p>
      <w:pPr>
        <w:jc w:val="left"/>
      </w:pPr>
      <w:r>
        <w:rPr>
          <w:rFonts w:ascii="Arial" w:hAnsi="Arial"/>
          <w:sz w:val="36"/>
        </w:rPr>
      </w:r>
    </w:p>
    <w:p>
      <w:pPr>
        <w:jc w:val="left"/>
      </w:pPr>
      <w:r>
        <w:rPr>
          <w:rFonts w:ascii="Arial" w:hAnsi="Arial"/>
          <w:sz w:val="36"/>
        </w:rPr>
        <w:t>- Multiplayer Mode:</w:t>
      </w:r>
    </w:p>
    <w:p>
      <w:pPr>
        <w:jc w:val="left"/>
      </w:pPr>
      <w:r>
        <w:rPr>
          <w:rFonts w:ascii="Arial" w:hAnsi="Arial"/>
          <w:sz w:val="36"/>
        </w:rPr>
        <w:t xml:space="preserve">   - Implement a multiplayer mode allowing players to compete or collaborate with each other.</w:t>
      </w:r>
    </w:p>
    <w:p>
      <w:pPr>
        <w:jc w:val="left"/>
      </w:pPr>
      <w:r>
        <w:rPr>
          <w:rFonts w:ascii="Arial" w:hAnsi="Arial"/>
          <w:sz w:val="36"/>
        </w:rPr>
      </w:r>
    </w:p>
    <w:p>
      <w:pPr>
        <w:jc w:val="left"/>
      </w:pPr>
      <w:r>
        <w:rPr>
          <w:rFonts w:ascii="Arial" w:hAnsi="Arial"/>
          <w:sz w:val="36"/>
        </w:rPr>
        <w:t>- Add Sound Effects and Music:</w:t>
      </w:r>
    </w:p>
    <w:p>
      <w:pPr>
        <w:jc w:val="left"/>
      </w:pPr>
      <w:r>
        <w:rPr>
          <w:rFonts w:ascii="Arial" w:hAnsi="Arial"/>
          <w:sz w:val="36"/>
        </w:rPr>
        <w:t xml:space="preserve">   - Enhance the game's atmosphere by adding sound effects for bird flapping, pipe collision, and background music.</w:t>
      </w:r>
    </w:p>
    <w:p>
      <w:pPr>
        <w:jc w:val="left"/>
      </w:pPr>
      <w:r>
        <w:rPr>
          <w:rFonts w:ascii="Arial" w:hAnsi="Arial"/>
          <w:sz w:val="36"/>
        </w:rPr>
      </w:r>
    </w:p>
    <w:p>
      <w:pPr>
        <w:jc w:val="left"/>
      </w:pPr>
      <w:r>
        <w:rPr>
          <w:rFonts w:ascii="Arial" w:hAnsi="Arial"/>
          <w:sz w:val="36"/>
        </w:rPr>
        <w:t>- Leaderboard and Achievements:</w:t>
      </w:r>
    </w:p>
    <w:p>
      <w:pPr>
        <w:jc w:val="left"/>
      </w:pPr>
      <w:r>
        <w:rPr>
          <w:rFonts w:ascii="Arial" w:hAnsi="Arial"/>
          <w:sz w:val="36"/>
        </w:rPr>
        <w:t xml:space="preserve">   - Foster competition and provide a sense of progression by implementing a leaderboard and achievement system.</w:t>
      </w:r>
    </w:p>
    <w:p>
      <w:pPr>
        <w:jc w:val="left"/>
      </w:pPr>
      <w:r>
        <w:rPr>
          <w:rFonts w:ascii="Arial" w:hAnsi="Arial"/>
          <w:sz w:val="36"/>
        </w:rPr>
      </w:r>
    </w:p>
    <w:p>
      <w:pPr>
        <w:jc w:val="left"/>
      </w:pPr>
      <w:r>
        <w:rPr>
          <w:rFonts w:ascii="Arial" w:hAnsi="Arial"/>
          <w:sz w:val="36"/>
        </w:rPr>
        <w:t>- Optimize Performance:</w:t>
      </w:r>
    </w:p>
    <w:p>
      <w:pPr>
        <w:jc w:val="left"/>
      </w:pPr>
      <w:r>
        <w:rPr>
          <w:rFonts w:ascii="Arial" w:hAnsi="Arial"/>
          <w:sz w:val="36"/>
        </w:rPr>
        <w:t xml:space="preserve">   - Implement optimizations to ensure smooth gameplay across various devices and platforms.</w:t>
      </w:r>
    </w:p>
    <w:p>
      <w:pPr>
        <w:jc w:val="left"/>
      </w:pPr>
      <w:r>
        <w:rPr>
          <w:rFonts w:ascii="Arial" w:hAnsi="Arial"/>
          <w:sz w:val="36"/>
        </w:rPr>
      </w:r>
    </w:p>
    <w:p>
      <w:pPr>
        <w:jc w:val="left"/>
      </w:pPr>
      <w:r>
        <w:rPr>
          <w:rFonts w:ascii="Arial" w:hAnsi="Arial"/>
          <w:sz w:val="36"/>
        </w:rPr>
        <w:t>- Customization Options:</w:t>
      </w:r>
    </w:p>
    <w:p>
      <w:pPr>
        <w:jc w:val="left"/>
      </w:pPr>
      <w:r>
        <w:rPr>
          <w:rFonts w:ascii="Arial" w:hAnsi="Arial"/>
          <w:sz w:val="36"/>
        </w:rPr>
        <w:t xml:space="preserve">   - Allow players to customize the appearance of the bird, pipes, and background, encouraging individualization.</w:t>
      </w:r>
    </w:p>
    <w:p>
      <w:pPr>
        <w:jc w:val="left"/>
      </w:pPr>
      <w:r>
        <w:rPr>
          <w:rFonts w:ascii="Arial" w:hAnsi="Arial"/>
          <w:sz w:val="36"/>
        </w:rPr>
      </w:r>
    </w:p>
    <w:p>
      <w:pPr>
        <w:jc w:val="left"/>
      </w:pPr>
      <w:r>
        <w:rPr>
          <w:rFonts w:ascii="Arial" w:hAnsi="Arial"/>
          <w:sz w:val="36"/>
        </w:rPr>
        <w:t>- Obstacle Variation:</w:t>
      </w:r>
    </w:p>
    <w:p>
      <w:pPr>
        <w:jc w:val="left"/>
      </w:pPr>
      <w:r>
        <w:rPr>
          <w:rFonts w:ascii="Arial" w:hAnsi="Arial"/>
          <w:sz w:val="36"/>
        </w:rPr>
        <w:t xml:space="preserve">   - Introduce different types of obstacles besides pipes, such as moving platforms, spinning obstacles, or variable gaps.</w:t>
      </w:r>
    </w:p>
    <w:p>
      <w:pPr>
        <w:pStyle w:val="Heading1"/>
        <w:jc w:val="left"/>
      </w:pPr>
      <w:r>
        <w:rPr>
          <w:rFonts w:ascii="Arial" w:hAnsi="Arial"/>
          <w:b/>
          <w:color w:val="000000"/>
          <w:sz w:val="48"/>
        </w:rPr>
        <w:t>Conclusion</w:t>
      </w:r>
    </w:p>
    <w:p>
      <w:pPr>
        <w:jc w:val="left"/>
      </w:pPr>
      <w:r>
        <w:rPr>
          <w:rFonts w:ascii="Arial" w:hAnsi="Arial"/>
          <w:sz w:val="36"/>
        </w:rPr>
        <w:t>In essence, creating a Flappy Bird game in Java involves several key steps:</w:t>
      </w:r>
    </w:p>
    <w:p>
      <w:pPr>
        <w:jc w:val="left"/>
      </w:pPr>
      <w:r>
        <w:rPr>
          <w:rFonts w:ascii="Arial" w:hAnsi="Arial"/>
          <w:sz w:val="36"/>
        </w:rPr>
      </w:r>
    </w:p>
    <w:p>
      <w:pPr>
        <w:jc w:val="left"/>
      </w:pPr>
      <w:r>
        <w:rPr>
          <w:rFonts w:ascii="Arial" w:hAnsi="Arial"/>
          <w:sz w:val="36"/>
        </w:rPr>
        <w:t>1. Establish a game window with basic graphics.</w:t>
      </w:r>
    </w:p>
    <w:p>
      <w:pPr>
        <w:jc w:val="left"/>
      </w:pPr>
      <w:r>
        <w:rPr>
          <w:rFonts w:ascii="Arial" w:hAnsi="Arial"/>
          <w:sz w:val="36"/>
        </w:rPr>
        <w:t>2. Create a bird object to represent the player's character.</w:t>
      </w:r>
    </w:p>
    <w:p>
      <w:pPr>
        <w:jc w:val="left"/>
      </w:pPr>
      <w:r>
        <w:rPr>
          <w:rFonts w:ascii="Arial" w:hAnsi="Arial"/>
          <w:sz w:val="36"/>
        </w:rPr>
        <w:t>3. Define obstacles and implement collision detection.</w:t>
      </w:r>
    </w:p>
    <w:p>
      <w:pPr>
        <w:jc w:val="left"/>
      </w:pPr>
      <w:r>
        <w:rPr>
          <w:rFonts w:ascii="Arial" w:hAnsi="Arial"/>
          <w:sz w:val="36"/>
        </w:rPr>
        <w:t>4. Handle user input for controlling the bird's movement.</w:t>
      </w:r>
    </w:p>
    <w:p>
      <w:pPr>
        <w:jc w:val="left"/>
      </w:pPr>
      <w:r>
        <w:rPr>
          <w:rFonts w:ascii="Arial" w:hAnsi="Arial"/>
          <w:sz w:val="36"/>
        </w:rPr>
        <w:t>5. Manage game states, including scoring, game over, and restart.</w:t>
      </w:r>
    </w:p>
    <w:p>
      <w:pPr>
        <w:jc w:val="left"/>
      </w:pPr>
      <w:r>
        <w:rPr>
          <w:rFonts w:ascii="Arial" w:hAnsi="Arial"/>
          <w:sz w:val="36"/>
        </w:rPr>
        <w:t>6. Add visual effects, such as background and animations, to enhance the game experience.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